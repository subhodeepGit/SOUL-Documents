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17-Mar-2023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12:00pm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1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Training &amp; Placement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Rajan Pradhan</w:t>
            </w:r>
          </w:p>
        </w:tc>
        <w:tc>
          <w:tcPr>
            <w:tcW w:w="3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Industry Support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Amareswar Sahoo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Industry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97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Mr. Dhananjaya Sarangi</w:t>
            </w:r>
          </w:p>
        </w:tc>
        <w:tc>
          <w:tcPr>
            <w:tcW w:w="348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Sayantan Ghosh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Priytesh Shah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Shiv Kaul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Points Discussed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/>
          <w:sz w:val="20"/>
          <w:lang w:val="en-IN"/>
        </w:rPr>
      </w:pPr>
      <w:r>
        <w:rPr>
          <w:rFonts w:hint="default" w:ascii="Calibri" w:hAnsi="Calibri" w:eastAsiaTheme="minorEastAsia"/>
          <w:sz w:val="20"/>
          <w:lang w:val="en-US"/>
        </w:rPr>
        <w:t>The Jobs</w:t>
      </w:r>
      <w:r>
        <w:rPr>
          <w:rFonts w:hint="default" w:ascii="Calibri" w:hAnsi="Calibri" w:eastAsiaTheme="minorEastAsia"/>
          <w:sz w:val="20"/>
          <w:lang w:val="en-IN"/>
        </w:rPr>
        <w:t xml:space="preserve"> platform needs </w:t>
      </w:r>
      <w:r>
        <w:rPr>
          <w:rFonts w:hint="default" w:ascii="Calibri" w:hAnsi="Calibri" w:eastAsiaTheme="minorEastAsia"/>
          <w:sz w:val="20"/>
          <w:lang w:val="en-US"/>
        </w:rPr>
        <w:t>integration</w:t>
      </w:r>
      <w:r>
        <w:rPr>
          <w:rFonts w:hint="default" w:ascii="Calibri" w:hAnsi="Calibri" w:eastAsiaTheme="minorEastAsia"/>
          <w:sz w:val="20"/>
          <w:lang w:val="en-IN"/>
        </w:rPr>
        <w:t xml:space="preserve"> </w:t>
      </w:r>
      <w:r>
        <w:rPr>
          <w:rFonts w:hint="default" w:ascii="Calibri" w:hAnsi="Calibri" w:eastAsiaTheme="minorEastAsia"/>
          <w:sz w:val="20"/>
          <w:lang w:val="en-US"/>
        </w:rPr>
        <w:t>with Go Skill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/>
          <w:sz w:val="20"/>
          <w:lang w:val="en-IN"/>
        </w:rPr>
      </w:pPr>
      <w:r>
        <w:rPr>
          <w:rFonts w:hint="default" w:ascii="Calibri" w:hAnsi="Calibri" w:eastAsiaTheme="minorEastAsia"/>
          <w:sz w:val="20"/>
          <w:lang w:val="en-IN"/>
        </w:rPr>
        <w:t xml:space="preserve">Student database will </w:t>
      </w:r>
      <w:r>
        <w:rPr>
          <w:rFonts w:hint="default" w:ascii="Calibri" w:hAnsi="Calibri" w:eastAsiaTheme="minorEastAsia"/>
          <w:sz w:val="20"/>
          <w:lang w:val="en-US"/>
        </w:rPr>
        <w:t>be maintained in ERP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/>
          <w:sz w:val="20"/>
          <w:lang w:val="en-IN"/>
        </w:rPr>
      </w:pPr>
      <w:r>
        <w:rPr>
          <w:rFonts w:hint="default" w:ascii="Calibri" w:hAnsi="Calibri" w:eastAsiaTheme="minorEastAsia"/>
          <w:sz w:val="20"/>
          <w:lang w:val="en-IN"/>
        </w:rPr>
        <w:t>Job placement will be a pool campus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/>
          <w:sz w:val="20"/>
          <w:lang w:val="en-IN"/>
        </w:rPr>
      </w:pPr>
      <w:r>
        <w:rPr>
          <w:rFonts w:hint="default" w:ascii="Calibri" w:hAnsi="Calibri" w:eastAsiaTheme="minorEastAsia"/>
          <w:sz w:val="20"/>
          <w:lang w:val="en-IN"/>
        </w:rPr>
        <w:t xml:space="preserve">Company profile and other details will be </w:t>
      </w:r>
      <w:r>
        <w:rPr>
          <w:rFonts w:hint="default" w:ascii="Calibri" w:hAnsi="Calibri" w:eastAsiaTheme="minorEastAsia"/>
          <w:sz w:val="20"/>
          <w:lang w:val="en-US"/>
        </w:rPr>
        <w:t>maintained</w:t>
      </w:r>
      <w:r>
        <w:rPr>
          <w:rFonts w:hint="default" w:ascii="Calibri" w:hAnsi="Calibri" w:eastAsiaTheme="minorEastAsia"/>
          <w:sz w:val="20"/>
          <w:lang w:val="en-IN"/>
        </w:rPr>
        <w:t xml:space="preserve"> in ERP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/>
          <w:sz w:val="20"/>
          <w:lang w:val="en-IN"/>
        </w:rPr>
      </w:pPr>
      <w:r>
        <w:rPr>
          <w:rFonts w:hint="default" w:ascii="Calibri" w:hAnsi="Calibri" w:eastAsiaTheme="minorEastAsia"/>
          <w:sz w:val="20"/>
          <w:lang w:val="en-US"/>
        </w:rPr>
        <w:t>St</w:t>
      </w:r>
      <w:r>
        <w:rPr>
          <w:rFonts w:hint="default" w:ascii="Calibri" w:hAnsi="Calibri" w:eastAsiaTheme="minorEastAsia"/>
          <w:sz w:val="20"/>
          <w:lang w:val="en-IN"/>
        </w:rPr>
        <w:t xml:space="preserve">udent </w:t>
      </w:r>
      <w:r>
        <w:rPr>
          <w:rFonts w:hint="default" w:ascii="Calibri" w:hAnsi="Calibri" w:eastAsiaTheme="minorEastAsia"/>
          <w:sz w:val="20"/>
          <w:lang w:val="en-US"/>
        </w:rPr>
        <w:t>and C</w:t>
      </w:r>
      <w:r>
        <w:rPr>
          <w:rFonts w:hint="default" w:ascii="Calibri" w:hAnsi="Calibri" w:eastAsiaTheme="minorEastAsia"/>
          <w:sz w:val="20"/>
          <w:lang w:val="en-IN"/>
        </w:rPr>
        <w:t xml:space="preserve">ompany </w:t>
      </w:r>
      <w:r>
        <w:rPr>
          <w:rFonts w:hint="default" w:ascii="Calibri" w:hAnsi="Calibri" w:eastAsiaTheme="minorEastAsia"/>
          <w:sz w:val="20"/>
          <w:lang w:val="en-US"/>
        </w:rPr>
        <w:t xml:space="preserve">applications </w:t>
      </w:r>
      <w:r>
        <w:rPr>
          <w:rFonts w:hint="default" w:ascii="Calibri" w:hAnsi="Calibri" w:eastAsiaTheme="minorEastAsia"/>
          <w:sz w:val="20"/>
          <w:lang w:val="en-IN"/>
        </w:rPr>
        <w:t>will be through ERP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/>
          <w:sz w:val="20"/>
          <w:lang w:val="en-IN"/>
        </w:rPr>
      </w:pPr>
      <w:r>
        <w:rPr>
          <w:rFonts w:hint="default" w:ascii="Calibri" w:hAnsi="Calibri" w:eastAsiaTheme="minorEastAsia"/>
          <w:sz w:val="20"/>
          <w:lang w:val="en-IN"/>
        </w:rPr>
        <w:t xml:space="preserve">WSC </w:t>
      </w:r>
      <w:r>
        <w:rPr>
          <w:rFonts w:hint="default" w:ascii="Calibri" w:hAnsi="Calibri" w:eastAsiaTheme="minorEastAsia"/>
          <w:sz w:val="20"/>
          <w:lang w:val="en-US"/>
        </w:rPr>
        <w:t>students</w:t>
      </w:r>
      <w:r>
        <w:rPr>
          <w:rFonts w:hint="default" w:ascii="Calibri" w:hAnsi="Calibri" w:eastAsiaTheme="minorEastAsia"/>
          <w:sz w:val="20"/>
          <w:lang w:val="en-IN"/>
        </w:rPr>
        <w:t xml:space="preserve"> should be auto register</w:t>
      </w:r>
      <w:r>
        <w:rPr>
          <w:rFonts w:hint="default" w:ascii="Calibri" w:hAnsi="Calibri" w:eastAsiaTheme="minorEastAsia"/>
          <w:sz w:val="20"/>
          <w:lang w:val="en-US"/>
        </w:rPr>
        <w:t>ed</w:t>
      </w:r>
      <w:r>
        <w:rPr>
          <w:rFonts w:hint="default" w:ascii="Calibri" w:hAnsi="Calibri" w:eastAsiaTheme="minorEastAsia"/>
          <w:sz w:val="20"/>
          <w:lang w:val="en-IN"/>
        </w:rPr>
        <w:t xml:space="preserve"> </w:t>
      </w:r>
      <w:r>
        <w:rPr>
          <w:rFonts w:hint="default" w:ascii="Calibri" w:hAnsi="Calibri" w:eastAsiaTheme="minorEastAsia"/>
          <w:sz w:val="20"/>
          <w:lang w:val="en-US"/>
        </w:rPr>
        <w:t>in Go Skill</w:t>
      </w:r>
      <w:r>
        <w:rPr>
          <w:rFonts w:hint="default" w:ascii="Calibri" w:hAnsi="Calibri" w:eastAsiaTheme="minorEastAsia"/>
          <w:sz w:val="20"/>
          <w:lang w:val="en-IN"/>
        </w:rPr>
        <w:t xml:space="preserve"> </w:t>
      </w:r>
      <w:r>
        <w:rPr>
          <w:rFonts w:hint="default" w:ascii="Calibri" w:hAnsi="Calibri" w:eastAsiaTheme="minorEastAsia"/>
          <w:sz w:val="20"/>
          <w:lang w:val="en-US"/>
        </w:rPr>
        <w:t>and</w:t>
      </w:r>
      <w:r>
        <w:rPr>
          <w:rFonts w:hint="default" w:ascii="Calibri" w:hAnsi="Calibri" w:eastAsiaTheme="minorEastAsia"/>
          <w:sz w:val="20"/>
          <w:lang w:val="en-IN"/>
        </w:rPr>
        <w:t xml:space="preserve"> </w:t>
      </w:r>
      <w:r>
        <w:rPr>
          <w:rFonts w:hint="default" w:ascii="Calibri" w:hAnsi="Calibri" w:eastAsiaTheme="minorEastAsia"/>
          <w:sz w:val="20"/>
          <w:lang w:val="en-US"/>
        </w:rPr>
        <w:t xml:space="preserve">a </w:t>
      </w:r>
      <w:r>
        <w:rPr>
          <w:rFonts w:hint="default" w:ascii="Calibri" w:hAnsi="Calibri" w:eastAsiaTheme="minorEastAsia"/>
          <w:sz w:val="20"/>
          <w:lang w:val="en-IN"/>
        </w:rPr>
        <w:t>notification</w:t>
      </w:r>
      <w:r>
        <w:rPr>
          <w:rFonts w:hint="default" w:ascii="Calibri" w:hAnsi="Calibri" w:eastAsiaTheme="minorEastAsia"/>
          <w:sz w:val="20"/>
          <w:lang w:val="en-US"/>
        </w:rPr>
        <w:t xml:space="preserve"> should be triggered </w:t>
      </w:r>
      <w:r>
        <w:rPr>
          <w:rFonts w:hint="default" w:ascii="Calibri" w:hAnsi="Calibri" w:eastAsiaTheme="minorEastAsia"/>
          <w:sz w:val="20"/>
          <w:lang w:val="en-IN"/>
        </w:rPr>
        <w:t>for the same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/>
          <w:sz w:val="20"/>
          <w:lang w:val="en-IN"/>
        </w:rPr>
      </w:pPr>
      <w:r>
        <w:rPr>
          <w:rFonts w:hint="default" w:ascii="Calibri" w:hAnsi="Calibri" w:eastAsiaTheme="minorEastAsia"/>
          <w:sz w:val="20"/>
          <w:lang w:val="en-US"/>
        </w:rPr>
        <w:t>Student apply for placement by end of semester 1 and the eligibility criteria is skill(s) acquired at WSC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/>
          <w:sz w:val="20"/>
          <w:lang w:val="en-IN"/>
        </w:rPr>
      </w:pPr>
      <w:r>
        <w:rPr>
          <w:rFonts w:hint="default" w:ascii="Calibri" w:hAnsi="Calibri" w:eastAsiaTheme="minorEastAsia"/>
          <w:sz w:val="20"/>
          <w:lang w:val="en-US"/>
        </w:rPr>
        <w:t>R</w:t>
      </w:r>
      <w:r>
        <w:rPr>
          <w:rFonts w:hint="default" w:ascii="Calibri" w:hAnsi="Calibri" w:eastAsiaTheme="minorEastAsia"/>
          <w:sz w:val="20"/>
          <w:lang w:val="en-IN"/>
        </w:rPr>
        <w:t>egist</w:t>
      </w:r>
      <w:r>
        <w:rPr>
          <w:rFonts w:hint="default" w:ascii="Calibri" w:hAnsi="Calibri" w:eastAsiaTheme="minorEastAsia"/>
          <w:sz w:val="20"/>
          <w:lang w:val="en-US"/>
        </w:rPr>
        <w:t>ered student</w:t>
      </w:r>
      <w:r>
        <w:rPr>
          <w:rFonts w:hint="default" w:ascii="Calibri" w:hAnsi="Calibri" w:eastAsiaTheme="minorEastAsia"/>
          <w:sz w:val="20"/>
          <w:lang w:val="en-IN"/>
        </w:rPr>
        <w:t xml:space="preserve"> in </w:t>
      </w:r>
      <w:r>
        <w:rPr>
          <w:rFonts w:hint="default" w:ascii="Calibri" w:hAnsi="Calibri" w:eastAsiaTheme="minorEastAsia"/>
          <w:sz w:val="20"/>
          <w:lang w:val="en-US"/>
        </w:rPr>
        <w:t xml:space="preserve">Go Skill </w:t>
      </w:r>
      <w:r>
        <w:rPr>
          <w:rFonts w:hint="default" w:ascii="Calibri" w:hAnsi="Calibri" w:eastAsiaTheme="minorEastAsia"/>
          <w:sz w:val="20"/>
          <w:lang w:val="en-IN"/>
        </w:rPr>
        <w:t>, can have repeated logins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/>
          <w:sz w:val="20"/>
          <w:lang w:val="en-IN"/>
        </w:rPr>
      </w:pPr>
      <w:r>
        <w:rPr>
          <w:rFonts w:hint="default" w:ascii="Calibri" w:hAnsi="Calibri" w:eastAsiaTheme="minorEastAsia"/>
          <w:sz w:val="20"/>
          <w:lang w:val="en-US"/>
        </w:rPr>
        <w:t xml:space="preserve">After a student gets passed out from </w:t>
      </w:r>
      <w:r>
        <w:rPr>
          <w:rFonts w:hint="default" w:ascii="Calibri" w:hAnsi="Calibri" w:eastAsiaTheme="minorEastAsia"/>
          <w:sz w:val="20"/>
          <w:lang w:val="en-IN"/>
        </w:rPr>
        <w:t>WSC</w:t>
      </w:r>
      <w:r>
        <w:rPr>
          <w:rFonts w:hint="default" w:ascii="Calibri" w:hAnsi="Calibri" w:eastAsiaTheme="minorEastAsia"/>
          <w:sz w:val="20"/>
          <w:lang w:val="en-US"/>
        </w:rPr>
        <w:t>,</w:t>
      </w:r>
      <w:r>
        <w:rPr>
          <w:rFonts w:hint="default" w:ascii="Calibri" w:hAnsi="Calibri" w:eastAsiaTheme="minorEastAsia"/>
          <w:sz w:val="20"/>
          <w:lang w:val="en-IN"/>
        </w:rPr>
        <w:t xml:space="preserve"> their </w:t>
      </w:r>
      <w:r>
        <w:rPr>
          <w:rFonts w:hint="default" w:ascii="Calibri" w:hAnsi="Calibri" w:eastAsiaTheme="minorEastAsia"/>
          <w:sz w:val="20"/>
          <w:lang w:val="en-US"/>
        </w:rPr>
        <w:t>Go Skill</w:t>
      </w:r>
      <w:r>
        <w:rPr>
          <w:rFonts w:hint="default" w:ascii="Calibri" w:hAnsi="Calibri" w:eastAsiaTheme="minorEastAsia"/>
          <w:sz w:val="20"/>
          <w:lang w:val="en-IN"/>
        </w:rPr>
        <w:t xml:space="preserve"> </w:t>
      </w:r>
      <w:r>
        <w:rPr>
          <w:rFonts w:hint="default" w:ascii="Calibri" w:hAnsi="Calibri" w:eastAsiaTheme="minorEastAsia"/>
          <w:sz w:val="20"/>
          <w:lang w:val="en-US"/>
        </w:rPr>
        <w:t xml:space="preserve">profile </w:t>
      </w:r>
      <w:r>
        <w:rPr>
          <w:rFonts w:hint="default" w:ascii="Calibri" w:hAnsi="Calibri" w:eastAsiaTheme="minorEastAsia"/>
          <w:sz w:val="20"/>
          <w:lang w:val="en-IN"/>
        </w:rPr>
        <w:t>will be deactivated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/>
          <w:sz w:val="20"/>
          <w:lang w:val="en-US"/>
        </w:rPr>
      </w:pPr>
      <w:r>
        <w:rPr>
          <w:rFonts w:hint="default" w:ascii="Calibri" w:hAnsi="Calibri" w:eastAsiaTheme="minorEastAsia"/>
          <w:sz w:val="20"/>
          <w:lang w:val="en-IN"/>
        </w:rPr>
        <w:t xml:space="preserve">For </w:t>
      </w:r>
      <w:r>
        <w:rPr>
          <w:rFonts w:hint="default" w:ascii="Calibri" w:hAnsi="Calibri" w:eastAsiaTheme="minorEastAsia"/>
          <w:sz w:val="20"/>
          <w:lang w:val="en-US"/>
        </w:rPr>
        <w:t>Go Skill,</w:t>
      </w:r>
      <w:r>
        <w:rPr>
          <w:rFonts w:hint="default" w:ascii="Calibri" w:hAnsi="Calibri" w:eastAsiaTheme="minorEastAsia"/>
          <w:sz w:val="20"/>
          <w:lang w:val="en-IN"/>
        </w:rPr>
        <w:t xml:space="preserve"> priority is WSC students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spacing w:line="240" w:lineRule="auto"/>
        <w:ind w:left="420" w:leftChars="0" w:hanging="420" w:firstLineChars="0"/>
        <w:rPr>
          <w:rFonts w:hint="default" w:ascii="Calibri" w:hAnsi="Calibri" w:eastAsiaTheme="minorEastAsia"/>
          <w:sz w:val="20"/>
          <w:lang w:val="en-US"/>
        </w:rPr>
      </w:pPr>
      <w:r>
        <w:rPr>
          <w:rFonts w:hint="default" w:ascii="Calibri" w:hAnsi="Calibri" w:eastAsiaTheme="minorEastAsia"/>
          <w:sz w:val="20"/>
          <w:lang w:val="en-IN"/>
        </w:rPr>
        <w:t xml:space="preserve">Student profile will get the </w:t>
      </w:r>
      <w:r>
        <w:rPr>
          <w:rFonts w:hint="default" w:ascii="Calibri" w:hAnsi="Calibri" w:eastAsiaTheme="minorEastAsia"/>
          <w:sz w:val="20"/>
          <w:lang w:val="en-US"/>
        </w:rPr>
        <w:t>results</w:t>
      </w:r>
      <w:r>
        <w:rPr>
          <w:rFonts w:hint="default" w:ascii="Calibri" w:hAnsi="Calibri" w:eastAsiaTheme="minorEastAsia"/>
          <w:sz w:val="20"/>
          <w:lang w:val="en-IN"/>
        </w:rPr>
        <w:t xml:space="preserve"> from </w:t>
      </w:r>
      <w:r>
        <w:rPr>
          <w:rFonts w:hint="default" w:ascii="Calibri" w:hAnsi="Calibri" w:eastAsiaTheme="minorEastAsia"/>
          <w:sz w:val="20"/>
          <w:lang w:val="en-US"/>
        </w:rPr>
        <w:t>Go Skill</w:t>
      </w: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4F48AA83"/>
    <w:multiLevelType w:val="singleLevel"/>
    <w:tmpl w:val="4F48AA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3477597"/>
    <w:rsid w:val="03906B04"/>
    <w:rsid w:val="03FD780C"/>
    <w:rsid w:val="04581455"/>
    <w:rsid w:val="059048A3"/>
    <w:rsid w:val="05AE3234"/>
    <w:rsid w:val="070F4698"/>
    <w:rsid w:val="0739361B"/>
    <w:rsid w:val="0749699D"/>
    <w:rsid w:val="07A30AFF"/>
    <w:rsid w:val="0835729D"/>
    <w:rsid w:val="083D5469"/>
    <w:rsid w:val="0957472D"/>
    <w:rsid w:val="096B367F"/>
    <w:rsid w:val="0B742F55"/>
    <w:rsid w:val="0C1A784C"/>
    <w:rsid w:val="0C452C63"/>
    <w:rsid w:val="0C590374"/>
    <w:rsid w:val="0D9B231D"/>
    <w:rsid w:val="0E6A326D"/>
    <w:rsid w:val="0E770F85"/>
    <w:rsid w:val="0EE228A3"/>
    <w:rsid w:val="0F650F00"/>
    <w:rsid w:val="0FD06741"/>
    <w:rsid w:val="12103BCB"/>
    <w:rsid w:val="123A0722"/>
    <w:rsid w:val="12C94D9D"/>
    <w:rsid w:val="12E7605E"/>
    <w:rsid w:val="13256215"/>
    <w:rsid w:val="135F3524"/>
    <w:rsid w:val="13EB21F9"/>
    <w:rsid w:val="15587B82"/>
    <w:rsid w:val="158D1021"/>
    <w:rsid w:val="16113021"/>
    <w:rsid w:val="1698541C"/>
    <w:rsid w:val="16B0772A"/>
    <w:rsid w:val="16F33848"/>
    <w:rsid w:val="18160B6A"/>
    <w:rsid w:val="190D49C0"/>
    <w:rsid w:val="19147361"/>
    <w:rsid w:val="19C448FF"/>
    <w:rsid w:val="1B815DBB"/>
    <w:rsid w:val="1C892E65"/>
    <w:rsid w:val="1CC24675"/>
    <w:rsid w:val="1D226816"/>
    <w:rsid w:val="1D5B7100"/>
    <w:rsid w:val="1D820E9D"/>
    <w:rsid w:val="1F082731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4057EFA"/>
    <w:rsid w:val="25C14A4C"/>
    <w:rsid w:val="25D5565D"/>
    <w:rsid w:val="25FC084F"/>
    <w:rsid w:val="263C4CF7"/>
    <w:rsid w:val="26DE799C"/>
    <w:rsid w:val="270B551B"/>
    <w:rsid w:val="27B71CEC"/>
    <w:rsid w:val="27E64D5A"/>
    <w:rsid w:val="28084481"/>
    <w:rsid w:val="28DA7D34"/>
    <w:rsid w:val="295F7807"/>
    <w:rsid w:val="2979796B"/>
    <w:rsid w:val="29F117C7"/>
    <w:rsid w:val="2AEF6E46"/>
    <w:rsid w:val="2B5B189C"/>
    <w:rsid w:val="2BE83F94"/>
    <w:rsid w:val="2D497D3E"/>
    <w:rsid w:val="2E8773B2"/>
    <w:rsid w:val="2F1A7FDA"/>
    <w:rsid w:val="2F8F1CBA"/>
    <w:rsid w:val="3150631B"/>
    <w:rsid w:val="31805AB5"/>
    <w:rsid w:val="32B4697B"/>
    <w:rsid w:val="332E17A1"/>
    <w:rsid w:val="33D3147E"/>
    <w:rsid w:val="33DD0306"/>
    <w:rsid w:val="342F5CDB"/>
    <w:rsid w:val="35DA0D9B"/>
    <w:rsid w:val="36194C10"/>
    <w:rsid w:val="364F5EED"/>
    <w:rsid w:val="36A349E4"/>
    <w:rsid w:val="36D641EB"/>
    <w:rsid w:val="39FC4F8E"/>
    <w:rsid w:val="3ABD5DEE"/>
    <w:rsid w:val="3B4F2866"/>
    <w:rsid w:val="3BE45256"/>
    <w:rsid w:val="3D763CD0"/>
    <w:rsid w:val="3D9A6CBA"/>
    <w:rsid w:val="3E9D077E"/>
    <w:rsid w:val="3EBD34B2"/>
    <w:rsid w:val="3EF75453"/>
    <w:rsid w:val="40773B80"/>
    <w:rsid w:val="415C5716"/>
    <w:rsid w:val="428D254A"/>
    <w:rsid w:val="43550707"/>
    <w:rsid w:val="437B23A2"/>
    <w:rsid w:val="446D3830"/>
    <w:rsid w:val="447B63D2"/>
    <w:rsid w:val="45772895"/>
    <w:rsid w:val="458F65D9"/>
    <w:rsid w:val="460D0E84"/>
    <w:rsid w:val="46A354E4"/>
    <w:rsid w:val="49043360"/>
    <w:rsid w:val="494101E0"/>
    <w:rsid w:val="4C940507"/>
    <w:rsid w:val="4C9F0E58"/>
    <w:rsid w:val="4EB614F0"/>
    <w:rsid w:val="4F230136"/>
    <w:rsid w:val="4F6B6FE2"/>
    <w:rsid w:val="4FF35CDD"/>
    <w:rsid w:val="4FF700BD"/>
    <w:rsid w:val="50DC61AD"/>
    <w:rsid w:val="50FC37C6"/>
    <w:rsid w:val="51010497"/>
    <w:rsid w:val="52ED75F8"/>
    <w:rsid w:val="547A6B9C"/>
    <w:rsid w:val="55753EDD"/>
    <w:rsid w:val="57C4124D"/>
    <w:rsid w:val="57CD01AA"/>
    <w:rsid w:val="58564D34"/>
    <w:rsid w:val="58C24B9F"/>
    <w:rsid w:val="597E6E6B"/>
    <w:rsid w:val="59A62375"/>
    <w:rsid w:val="59F807C1"/>
    <w:rsid w:val="5A130FD8"/>
    <w:rsid w:val="5B330DB9"/>
    <w:rsid w:val="5B87226B"/>
    <w:rsid w:val="5C4D4045"/>
    <w:rsid w:val="5C695E79"/>
    <w:rsid w:val="5D853F47"/>
    <w:rsid w:val="5D8621DE"/>
    <w:rsid w:val="5D92680F"/>
    <w:rsid w:val="5FCE501B"/>
    <w:rsid w:val="608C7E04"/>
    <w:rsid w:val="611C2D78"/>
    <w:rsid w:val="615844FD"/>
    <w:rsid w:val="61FC6D54"/>
    <w:rsid w:val="621E004A"/>
    <w:rsid w:val="638C4B45"/>
    <w:rsid w:val="639B1D7D"/>
    <w:rsid w:val="63FC771D"/>
    <w:rsid w:val="647C3D75"/>
    <w:rsid w:val="65BC3A2A"/>
    <w:rsid w:val="670A709F"/>
    <w:rsid w:val="67B20BAC"/>
    <w:rsid w:val="67FE3C4D"/>
    <w:rsid w:val="68BB1E56"/>
    <w:rsid w:val="68F8169B"/>
    <w:rsid w:val="6AC27EAE"/>
    <w:rsid w:val="6AD40467"/>
    <w:rsid w:val="6ADF06DE"/>
    <w:rsid w:val="6B4D219F"/>
    <w:rsid w:val="6B545636"/>
    <w:rsid w:val="6B817C4D"/>
    <w:rsid w:val="6BF61418"/>
    <w:rsid w:val="6CE45D81"/>
    <w:rsid w:val="6D085EC7"/>
    <w:rsid w:val="6FCF744E"/>
    <w:rsid w:val="70444A08"/>
    <w:rsid w:val="72E331F2"/>
    <w:rsid w:val="743848C5"/>
    <w:rsid w:val="74503C64"/>
    <w:rsid w:val="745A287B"/>
    <w:rsid w:val="768228F5"/>
    <w:rsid w:val="77483FE2"/>
    <w:rsid w:val="7828133E"/>
    <w:rsid w:val="78E82CD2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787377"/>
    <w:rsid w:val="7DFA0B89"/>
    <w:rsid w:val="7E570BDF"/>
    <w:rsid w:val="7EE979FB"/>
    <w:rsid w:val="7F0C48F7"/>
    <w:rsid w:val="7F70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2023-03-19T16:21:09Z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4303F9B550FB4CBCB6BD2FA8C98CDD03</vt:lpwstr>
  </property>
</Properties>
</file>