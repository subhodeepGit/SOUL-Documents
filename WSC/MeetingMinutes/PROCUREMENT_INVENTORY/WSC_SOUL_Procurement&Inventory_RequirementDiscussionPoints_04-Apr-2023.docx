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03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Procurement &amp; Inventory Module - </w:t>
            </w:r>
            <w:r>
              <w:rPr>
                <w:rFonts w:hint="default"/>
                <w:sz w:val="20"/>
                <w:szCs w:val="20"/>
                <w:lang w:val="en-US"/>
              </w:rPr>
              <w:t>Buying (Procurement)</w:t>
            </w:r>
            <w:bookmarkStart w:id="1" w:name="_GoBack"/>
            <w:bookmarkEnd w:id="1"/>
            <w:r>
              <w:rPr>
                <w:rFonts w:hint="default"/>
                <w:sz w:val="20"/>
                <w:szCs w:val="20"/>
                <w:lang w:val="en-US"/>
              </w:rPr>
              <w:t xml:space="preserve"> and Stocks</w:t>
            </w:r>
          </w:p>
        </w:tc>
      </w:tr>
      <w:bookmarkEnd w:id="0"/>
    </w:tbl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Mr. Chandan Kumar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Samarendra Barik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Procurement &amp; Contract Management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  <w:t>Nehal Kumar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Priytesh Shah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 w:eastAsia="en-US"/>
        </w:rPr>
      </w:pPr>
    </w:p>
    <w:p>
      <w:pPr>
        <w:widowControl w:val="0"/>
        <w:spacing w:after="0" w:line="240" w:lineRule="auto"/>
        <w:jc w:val="left"/>
        <w:rPr>
          <w:rFonts w:hint="default" w:ascii="Calibri" w:hAnsi="Calibri" w:cs="Calibri"/>
          <w:b w:val="0"/>
          <w:bCs w:val="0"/>
          <w:sz w:val="20"/>
          <w:szCs w:val="20"/>
          <w:highlight w:val="none"/>
          <w:lang w:val="en-US" w:eastAsia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highlight w:val="none"/>
          <w:lang w:val="en-US" w:eastAsia="en-US"/>
        </w:rPr>
        <w:t xml:space="preserve">Explained the features of Buying and Stocks. No changes proposed.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1E6ED3"/>
    <w:rsid w:val="0F650F00"/>
    <w:rsid w:val="0FB4356D"/>
    <w:rsid w:val="0FD06741"/>
    <w:rsid w:val="10D821AF"/>
    <w:rsid w:val="11C4528B"/>
    <w:rsid w:val="12103BCB"/>
    <w:rsid w:val="1218482D"/>
    <w:rsid w:val="123A0722"/>
    <w:rsid w:val="12BA2560"/>
    <w:rsid w:val="12C94D9D"/>
    <w:rsid w:val="12E7605E"/>
    <w:rsid w:val="130E34D1"/>
    <w:rsid w:val="13256215"/>
    <w:rsid w:val="135F3524"/>
    <w:rsid w:val="13D84582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0E3AE7"/>
    <w:rsid w:val="171514DA"/>
    <w:rsid w:val="175C51BC"/>
    <w:rsid w:val="17696E04"/>
    <w:rsid w:val="17BE0761"/>
    <w:rsid w:val="18160B6A"/>
    <w:rsid w:val="190D49C0"/>
    <w:rsid w:val="19146438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3250B58"/>
    <w:rsid w:val="235B6BA2"/>
    <w:rsid w:val="23D22A8E"/>
    <w:rsid w:val="23E051BA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03E02A5"/>
    <w:rsid w:val="3150631B"/>
    <w:rsid w:val="315D5DB5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73B80"/>
    <w:rsid w:val="411B1F78"/>
    <w:rsid w:val="415C5716"/>
    <w:rsid w:val="41664EE2"/>
    <w:rsid w:val="42341F06"/>
    <w:rsid w:val="428D254A"/>
    <w:rsid w:val="43550707"/>
    <w:rsid w:val="436B1BD8"/>
    <w:rsid w:val="437B23A2"/>
    <w:rsid w:val="44372B41"/>
    <w:rsid w:val="44472BCC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8CF6D4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EA08A4"/>
    <w:rsid w:val="52A403F9"/>
    <w:rsid w:val="52ED75F8"/>
    <w:rsid w:val="52EF3DF8"/>
    <w:rsid w:val="53073C53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524459"/>
    <w:rsid w:val="5C695E79"/>
    <w:rsid w:val="5C6E51CE"/>
    <w:rsid w:val="5D853F47"/>
    <w:rsid w:val="5D8621DE"/>
    <w:rsid w:val="5D92680F"/>
    <w:rsid w:val="5E4105E7"/>
    <w:rsid w:val="5FA70B67"/>
    <w:rsid w:val="5FCE501B"/>
    <w:rsid w:val="606177AC"/>
    <w:rsid w:val="608C7E04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4FC10D6"/>
    <w:rsid w:val="656D4917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1E255B"/>
    <w:rsid w:val="6D3166AC"/>
    <w:rsid w:val="6D9A3F7B"/>
    <w:rsid w:val="6DBA02B8"/>
    <w:rsid w:val="6F106A8F"/>
    <w:rsid w:val="6F306111"/>
    <w:rsid w:val="6FCF744E"/>
    <w:rsid w:val="70381256"/>
    <w:rsid w:val="70444A08"/>
    <w:rsid w:val="70FC4C69"/>
    <w:rsid w:val="71C74DEB"/>
    <w:rsid w:val="72E331F2"/>
    <w:rsid w:val="7312197C"/>
    <w:rsid w:val="7379604F"/>
    <w:rsid w:val="743848C5"/>
    <w:rsid w:val="74503C64"/>
    <w:rsid w:val="745A287B"/>
    <w:rsid w:val="747E5352"/>
    <w:rsid w:val="75287806"/>
    <w:rsid w:val="75986327"/>
    <w:rsid w:val="761237C6"/>
    <w:rsid w:val="76262FC3"/>
    <w:rsid w:val="766D196F"/>
    <w:rsid w:val="768228F5"/>
    <w:rsid w:val="76A86E58"/>
    <w:rsid w:val="77483FE2"/>
    <w:rsid w:val="7778661E"/>
    <w:rsid w:val="77EB372B"/>
    <w:rsid w:val="780F0D30"/>
    <w:rsid w:val="78224195"/>
    <w:rsid w:val="7828133E"/>
    <w:rsid w:val="78E82CD2"/>
    <w:rsid w:val="798472D6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2023-04-05T04:19:23Z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C4150EEBF87244148E6F3E24C4D59CD7</vt:lpwstr>
  </property>
</Properties>
</file>