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WSC , 11th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>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0-M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IN"/>
              </w:rPr>
              <w:t>Training module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Rajan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IN"/>
              </w:rPr>
              <w:t xml:space="preserve"> P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radhan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IN"/>
              </w:rPr>
              <w:t>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Bishnupriya Panda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</w:t>
            </w: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hiv Kaul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IN" w:eastAsia="en-US"/>
        </w:rPr>
      </w:pPr>
      <w:r>
        <w:rPr>
          <w:rFonts w:hint="default" w:ascii="Calibri" w:hAnsi="Calibri"/>
          <w:sz w:val="20"/>
          <w:szCs w:val="22"/>
          <w:lang w:val="en-IN" w:eastAsia="en-US"/>
        </w:rPr>
        <w:t>SRS documents shouldn’t have SOUL logo in the User Interface screenshots.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IN" w:eastAsia="en-US"/>
        </w:rPr>
      </w:pPr>
      <w:r>
        <w:rPr>
          <w:rFonts w:hint="default" w:ascii="Calibri" w:hAnsi="Calibri"/>
          <w:sz w:val="20"/>
          <w:szCs w:val="22"/>
          <w:lang w:val="en-IN" w:eastAsia="en-US"/>
        </w:rPr>
        <w:t>All reports sample to be provided by SOUL to WSC for review and approval.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IN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Meeting to be scheduled for the Placement module demo in which other team members from placement cell will also be present.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 w:eastAsia="en-US"/>
        </w:rPr>
        <w:t>Action Items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to share reports samp</w:t>
      </w:r>
      <w:bookmarkStart w:id="2" w:name="_GoBack"/>
      <w:bookmarkEnd w:id="2"/>
      <w:r>
        <w:rPr>
          <w:rFonts w:hint="default" w:ascii="Calibri" w:hAnsi="Calibri"/>
          <w:sz w:val="20"/>
          <w:szCs w:val="22"/>
          <w:lang w:val="en-US" w:eastAsia="en-US"/>
        </w:rPr>
        <w:t>le with WSC stakeholders for review and feedback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- WSC to schedule the meeting for Placement requirements study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IN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04C5BDB"/>
    <w:multiLevelType w:val="singleLevel"/>
    <w:tmpl w:val="404C5B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8489B71"/>
    <w:multiLevelType w:val="singleLevel"/>
    <w:tmpl w:val="78489B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CA5DA6"/>
    <w:rsid w:val="01DD4B7C"/>
    <w:rsid w:val="01F1576F"/>
    <w:rsid w:val="029D16E1"/>
    <w:rsid w:val="03477597"/>
    <w:rsid w:val="03906B04"/>
    <w:rsid w:val="03FD780C"/>
    <w:rsid w:val="04581455"/>
    <w:rsid w:val="051E3A4E"/>
    <w:rsid w:val="059048A3"/>
    <w:rsid w:val="05AE3234"/>
    <w:rsid w:val="060C2312"/>
    <w:rsid w:val="07000440"/>
    <w:rsid w:val="070F4698"/>
    <w:rsid w:val="0739361B"/>
    <w:rsid w:val="0749699D"/>
    <w:rsid w:val="076F3599"/>
    <w:rsid w:val="07A3050C"/>
    <w:rsid w:val="07A30AFF"/>
    <w:rsid w:val="08247DAE"/>
    <w:rsid w:val="0835729D"/>
    <w:rsid w:val="083D5469"/>
    <w:rsid w:val="088E7A4F"/>
    <w:rsid w:val="0957472D"/>
    <w:rsid w:val="096B367F"/>
    <w:rsid w:val="09820BAF"/>
    <w:rsid w:val="09A80E12"/>
    <w:rsid w:val="0ADC4C36"/>
    <w:rsid w:val="0B742F5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650F00"/>
    <w:rsid w:val="0FB4356D"/>
    <w:rsid w:val="0FD06741"/>
    <w:rsid w:val="12103BCB"/>
    <w:rsid w:val="123A0722"/>
    <w:rsid w:val="12C94D9D"/>
    <w:rsid w:val="12E7605E"/>
    <w:rsid w:val="130E34D1"/>
    <w:rsid w:val="13256215"/>
    <w:rsid w:val="135F3524"/>
    <w:rsid w:val="13EB21F9"/>
    <w:rsid w:val="14A628CF"/>
    <w:rsid w:val="15587B82"/>
    <w:rsid w:val="158D1021"/>
    <w:rsid w:val="15FA5DA1"/>
    <w:rsid w:val="16070E41"/>
    <w:rsid w:val="16113021"/>
    <w:rsid w:val="163A2FC4"/>
    <w:rsid w:val="164A1EDA"/>
    <w:rsid w:val="1698541C"/>
    <w:rsid w:val="16B0772A"/>
    <w:rsid w:val="16F33848"/>
    <w:rsid w:val="171514DA"/>
    <w:rsid w:val="17BE0761"/>
    <w:rsid w:val="18160B6A"/>
    <w:rsid w:val="190D49C0"/>
    <w:rsid w:val="19147361"/>
    <w:rsid w:val="197C1B46"/>
    <w:rsid w:val="199B0DF1"/>
    <w:rsid w:val="19C448FF"/>
    <w:rsid w:val="1B367D26"/>
    <w:rsid w:val="1B815DBB"/>
    <w:rsid w:val="1C414332"/>
    <w:rsid w:val="1C892E65"/>
    <w:rsid w:val="1CC24675"/>
    <w:rsid w:val="1D226816"/>
    <w:rsid w:val="1D5B7100"/>
    <w:rsid w:val="1D820E9D"/>
    <w:rsid w:val="1F082731"/>
    <w:rsid w:val="1F132B8B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B71CEC"/>
    <w:rsid w:val="27E64D5A"/>
    <w:rsid w:val="28084481"/>
    <w:rsid w:val="28866677"/>
    <w:rsid w:val="28DA7D34"/>
    <w:rsid w:val="295F7807"/>
    <w:rsid w:val="2979796B"/>
    <w:rsid w:val="29F117C7"/>
    <w:rsid w:val="2AEF6E46"/>
    <w:rsid w:val="2B540E97"/>
    <w:rsid w:val="2B5B189C"/>
    <w:rsid w:val="2B9A596D"/>
    <w:rsid w:val="2BE83F94"/>
    <w:rsid w:val="2C793E90"/>
    <w:rsid w:val="2D497D3E"/>
    <w:rsid w:val="2E8773B2"/>
    <w:rsid w:val="2F1A7FDA"/>
    <w:rsid w:val="2F8F1CBA"/>
    <w:rsid w:val="303600A6"/>
    <w:rsid w:val="3150631B"/>
    <w:rsid w:val="31805AB5"/>
    <w:rsid w:val="3227252C"/>
    <w:rsid w:val="32B4697B"/>
    <w:rsid w:val="32D0288E"/>
    <w:rsid w:val="332E17A1"/>
    <w:rsid w:val="33890C8F"/>
    <w:rsid w:val="33D3147E"/>
    <w:rsid w:val="33DD0306"/>
    <w:rsid w:val="342F5CDB"/>
    <w:rsid w:val="34CD705B"/>
    <w:rsid w:val="34D85F19"/>
    <w:rsid w:val="35142D97"/>
    <w:rsid w:val="3558300F"/>
    <w:rsid w:val="35DA0D9B"/>
    <w:rsid w:val="36194C10"/>
    <w:rsid w:val="364F5EED"/>
    <w:rsid w:val="36A349E4"/>
    <w:rsid w:val="36D641EB"/>
    <w:rsid w:val="389B4F29"/>
    <w:rsid w:val="38E5105E"/>
    <w:rsid w:val="39922D30"/>
    <w:rsid w:val="39FC4F8E"/>
    <w:rsid w:val="3ABD5DEE"/>
    <w:rsid w:val="3B4F2866"/>
    <w:rsid w:val="3B787B31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1B1F78"/>
    <w:rsid w:val="415C5716"/>
    <w:rsid w:val="42341F06"/>
    <w:rsid w:val="428D254A"/>
    <w:rsid w:val="43550707"/>
    <w:rsid w:val="437B23A2"/>
    <w:rsid w:val="442C5D93"/>
    <w:rsid w:val="446D3830"/>
    <w:rsid w:val="447B63D2"/>
    <w:rsid w:val="44A60EAD"/>
    <w:rsid w:val="45772895"/>
    <w:rsid w:val="458F65D9"/>
    <w:rsid w:val="460D0E84"/>
    <w:rsid w:val="46A354E4"/>
    <w:rsid w:val="49043360"/>
    <w:rsid w:val="494101E0"/>
    <w:rsid w:val="49D12082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FC37C6"/>
    <w:rsid w:val="51010497"/>
    <w:rsid w:val="51EA08A4"/>
    <w:rsid w:val="52ED75F8"/>
    <w:rsid w:val="53495DDD"/>
    <w:rsid w:val="547A6B9C"/>
    <w:rsid w:val="55753EDD"/>
    <w:rsid w:val="56AE4E93"/>
    <w:rsid w:val="57C4124D"/>
    <w:rsid w:val="57CD01AA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4638C2"/>
    <w:rsid w:val="638C4B45"/>
    <w:rsid w:val="639B1D7D"/>
    <w:rsid w:val="63FC771D"/>
    <w:rsid w:val="647C3D75"/>
    <w:rsid w:val="652921F8"/>
    <w:rsid w:val="65520A28"/>
    <w:rsid w:val="65BC3A2A"/>
    <w:rsid w:val="65C30618"/>
    <w:rsid w:val="670A709F"/>
    <w:rsid w:val="67B20BAC"/>
    <w:rsid w:val="67FE3C4D"/>
    <w:rsid w:val="68BB1E56"/>
    <w:rsid w:val="68F8169B"/>
    <w:rsid w:val="69797474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BA02B8"/>
    <w:rsid w:val="6F106A8F"/>
    <w:rsid w:val="6F306111"/>
    <w:rsid w:val="6FCF744E"/>
    <w:rsid w:val="70444A08"/>
    <w:rsid w:val="71D777D7"/>
    <w:rsid w:val="72E331F2"/>
    <w:rsid w:val="7312197C"/>
    <w:rsid w:val="7379604F"/>
    <w:rsid w:val="743848C5"/>
    <w:rsid w:val="74503C64"/>
    <w:rsid w:val="745A287B"/>
    <w:rsid w:val="74B22D2F"/>
    <w:rsid w:val="75287806"/>
    <w:rsid w:val="75AE7B06"/>
    <w:rsid w:val="761237C6"/>
    <w:rsid w:val="76262FC3"/>
    <w:rsid w:val="768228F5"/>
    <w:rsid w:val="76A86E58"/>
    <w:rsid w:val="76EB04BC"/>
    <w:rsid w:val="77483FE2"/>
    <w:rsid w:val="77EB372B"/>
    <w:rsid w:val="7828133E"/>
    <w:rsid w:val="78E82CD2"/>
    <w:rsid w:val="79AE7264"/>
    <w:rsid w:val="79CD7A2F"/>
    <w:rsid w:val="7A5B3344"/>
    <w:rsid w:val="7B0D48C0"/>
    <w:rsid w:val="7B167934"/>
    <w:rsid w:val="7BB769BD"/>
    <w:rsid w:val="7C0E7550"/>
    <w:rsid w:val="7C574A54"/>
    <w:rsid w:val="7CA45EFC"/>
    <w:rsid w:val="7D19714E"/>
    <w:rsid w:val="7D2F2D01"/>
    <w:rsid w:val="7D4A18CA"/>
    <w:rsid w:val="7D4F6073"/>
    <w:rsid w:val="7D787377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2023-05-11T11:14:17Z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9E19C2752304483F9962AA723B66C8E9</vt:lpwstr>
  </property>
</Properties>
</file>