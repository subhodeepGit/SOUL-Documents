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</w:rPr>
        <w:t>Meeting Minutes</w:t>
      </w:r>
    </w:p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2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bookmarkStart w:id="0" w:name="_Hlk10982398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 xml:space="preserve">Campus Management </w:t>
            </w: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Software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 xml:space="preserve"> at WSC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Place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>WSC , 11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vertAlign w:val="superscript"/>
                <w:lang w:val="en-US"/>
              </w:rPr>
              <w:t>th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Floor - Meeting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Date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09-May-2023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 xml:space="preserve">Actual 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 xml:space="preserve">Meeting 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3:15PM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Duration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50 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Topic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pStyle w:val="17"/>
              <w:widowControl w:val="0"/>
              <w:bidi w:val="0"/>
              <w:jc w:val="both"/>
              <w:rPr>
                <w:rFonts w:hint="default" w:cs="Calibri" w:asciiTheme="minorAscii" w:hAnsiTheme="minorAscii"/>
                <w:b/>
                <w:bCs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SRS Walk through with SOE - Training of Trainers (TOT) - Skills</w:t>
            </w:r>
            <w:bookmarkStart w:id="2" w:name="_GoBack"/>
            <w:bookmarkEnd w:id="2"/>
          </w:p>
        </w:tc>
      </w:tr>
      <w:bookmarkEnd w:id="0"/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(WSC)</w:t>
      </w:r>
    </w:p>
    <w:tbl>
      <w:tblPr>
        <w:tblStyle w:val="111"/>
        <w:tblW w:w="85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0"/>
        <w:gridCol w:w="3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3" w:hRule="atLeast"/>
        </w:trPr>
        <w:tc>
          <w:tcPr>
            <w:tcW w:w="5030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bookmarkStart w:id="1" w:name="_Hlk10982372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3529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5030" w:type="dxa"/>
            <w:shd w:val="clear" w:color="auto" w:fill="auto"/>
            <w:vAlign w:val="top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Mr. Subhasis Das</w:t>
            </w:r>
          </w:p>
        </w:tc>
        <w:tc>
          <w:tcPr>
            <w:tcW w:w="3529" w:type="dxa"/>
            <w:shd w:val="clear" w:color="auto" w:fill="auto"/>
            <w:vAlign w:val="top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SOE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5030" w:type="dxa"/>
            <w:shd w:val="clear" w:color="auto" w:fill="auto"/>
            <w:vAlign w:val="top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Mr. Dhananjaya Sarangi</w:t>
            </w:r>
          </w:p>
        </w:tc>
        <w:tc>
          <w:tcPr>
            <w:tcW w:w="3529" w:type="dxa"/>
            <w:shd w:val="clear" w:color="auto" w:fill="auto"/>
            <w:vAlign w:val="top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IT</w:t>
            </w:r>
          </w:p>
        </w:tc>
      </w:tr>
      <w:bookmarkEnd w:id="1"/>
    </w:tbl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(SOUL)</w:t>
      </w:r>
    </w:p>
    <w:tbl>
      <w:tblPr>
        <w:tblStyle w:val="111"/>
        <w:tblW w:w="8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6"/>
        <w:gridCol w:w="4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306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333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30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Abhishek Adhikari</w:t>
            </w:r>
          </w:p>
        </w:tc>
        <w:tc>
          <w:tcPr>
            <w:tcW w:w="433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30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 w:eastAsia="en-US" w:bidi="ar-SA"/>
              </w:rPr>
              <w:t>Shruti Kumari</w:t>
            </w:r>
          </w:p>
        </w:tc>
        <w:tc>
          <w:tcPr>
            <w:tcW w:w="433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430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Sharmistha Panda</w:t>
            </w:r>
          </w:p>
        </w:tc>
        <w:tc>
          <w:tcPr>
            <w:tcW w:w="433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430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Swagatika Mohapatra</w:t>
            </w:r>
          </w:p>
        </w:tc>
        <w:tc>
          <w:tcPr>
            <w:tcW w:w="433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>Points Discussed</w:t>
      </w: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The following points were discussed :</w:t>
      </w:r>
    </w:p>
    <w:p>
      <w:pP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Change from Staff Development Program to Training Of Trainers (TOT) - Skill.</w:t>
      </w: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Modify Nomination of the Participants to Prospective Participants.</w:t>
      </w: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Exam declaration can be started before the participation list.</w:t>
      </w: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WSC: Can you assign a unique code assigned to Participant and that should be consistent through out the WSC.So that you can easily fetch how many TOT the participant has gone through.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Ans: SOUL - Yes, participants will have a unique ID</w:t>
      </w: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There is a sequence/nomenclature for participants attending training under different  departments .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 example :- SOE_MCE-02-23-01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Prefix by school code-Mechantronics-date</w:t>
      </w: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course completion certificate format will be provided by WSC and SOUL can generate the required outcome with logo and details.</w:t>
      </w: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All the details provided will be generated and just WSC need to take a print out.</w:t>
      </w: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All the certificate generation will be done by WSC.</w:t>
      </w: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Printing is done by Academy for the generation of Certificate sequence no.</w:t>
      </w: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Certificate printing process to be discussed with Suppiah ma’am.</w:t>
      </w: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There will be 4 printing format provided by SOUL.</w:t>
      </w: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Process flow elaboration fields to be rechecked</w:t>
      </w: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Start date and end date should be maintained in the screen before Tot participant reporting. .</w:t>
      </w: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WSC :- Is it possible to add rubrics?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SOUL:-To check on the feasibility</w:t>
      </w: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SOUL: Does the rubrics parameter vary?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Ans) WSC: Parameters can vary from 8 to 10 or  4 to 5.</w:t>
      </w:r>
    </w:p>
    <w:p>
      <w:pPr>
        <w:numPr>
          <w:ilvl w:val="0"/>
          <w:numId w:val="13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WSC : Can the Department name be changed to School.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Ans) SOUL: Department term is a applicable at an organizational level. Under department, system will show school of engineering, school of academy, school of services,hrms,etc..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17-Instructors will be renamed to Trainers.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18-Page no 7 - point 14, TOT participants should be changed to TOT Nominations.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Action Item</w:t>
      </w:r>
    </w:p>
    <w:p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WSC will provide the Course completion Format (4 types) .</w:t>
      </w:r>
    </w:p>
    <w:p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Certificate sequence number will be provided by school of academy (WSC). This point to be discussed with WSC SME’s / stakeholders</w:t>
      </w:r>
    </w:p>
    <w:p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certificate printing process to be discussed with Suppiah ma’am.</w:t>
      </w:r>
    </w:p>
    <w:p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Start date and end date should be maintained in the screen before Tot participant reporting by SOUL</w:t>
      </w:r>
    </w:p>
    <w:p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SOUL will do a feasibility analysis for implementing rubrics</w:t>
      </w:r>
    </w:p>
    <w:p>
      <w:pPr>
        <w:numPr>
          <w:ilvl w:val="0"/>
          <w:numId w:val="0"/>
        </w:numPr>
        <w:spacing w:line="240" w:lineRule="auto"/>
        <w:rPr>
          <w:rFonts w:hint="default" w:ascii="Calibri" w:hAnsi="Calibri" w:cs="Calibri"/>
          <w:b/>
          <w:bCs/>
          <w:sz w:val="20"/>
          <w:szCs w:val="20"/>
          <w:u w:val="single"/>
          <w:lang w:val="en-US" w:eastAsia="en-US" w:bidi="ar-S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243057"/>
    <w:multiLevelType w:val="singleLevel"/>
    <w:tmpl w:val="E624305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0102E52A"/>
    <w:multiLevelType w:val="singleLevel"/>
    <w:tmpl w:val="0102E52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1FF57838"/>
    <w:multiLevelType w:val="multilevel"/>
    <w:tmpl w:val="1FF57838"/>
    <w:lvl w:ilvl="0" w:tentative="0">
      <w:start w:val="1"/>
      <w:numFmt w:val="decimal"/>
      <w:pStyle w:val="249"/>
      <w:suff w:val="space"/>
      <w:lvlText w:val="%1."/>
      <w:lvlJc w:val="left"/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3">
    <w:nsid w:val="7F77249F"/>
    <w:multiLevelType w:val="singleLevel"/>
    <w:tmpl w:val="7F77249F"/>
    <w:lvl w:ilvl="0" w:tentative="0">
      <w:start w:val="16"/>
      <w:numFmt w:val="decimal"/>
      <w:suff w:val="nothing"/>
      <w:lvlText w:val="%1-"/>
      <w:lvlJc w:val="left"/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14A4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1DA6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32D5A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2872C6"/>
    <w:rsid w:val="015720A0"/>
    <w:rsid w:val="01B15BC3"/>
    <w:rsid w:val="01BA70E2"/>
    <w:rsid w:val="01DD4B7C"/>
    <w:rsid w:val="01F1576F"/>
    <w:rsid w:val="0217499C"/>
    <w:rsid w:val="028A2F90"/>
    <w:rsid w:val="029D16E1"/>
    <w:rsid w:val="02C44E0D"/>
    <w:rsid w:val="02D0646A"/>
    <w:rsid w:val="02DF2F1D"/>
    <w:rsid w:val="03396EBE"/>
    <w:rsid w:val="03420B8A"/>
    <w:rsid w:val="03477597"/>
    <w:rsid w:val="03646718"/>
    <w:rsid w:val="03906B04"/>
    <w:rsid w:val="03FD780C"/>
    <w:rsid w:val="04581455"/>
    <w:rsid w:val="0495080F"/>
    <w:rsid w:val="051E3A4E"/>
    <w:rsid w:val="059048A3"/>
    <w:rsid w:val="05AE3234"/>
    <w:rsid w:val="05E1122E"/>
    <w:rsid w:val="07000440"/>
    <w:rsid w:val="070F4698"/>
    <w:rsid w:val="0739361B"/>
    <w:rsid w:val="07395CFF"/>
    <w:rsid w:val="0749699D"/>
    <w:rsid w:val="07A30AFF"/>
    <w:rsid w:val="0835729D"/>
    <w:rsid w:val="083D5469"/>
    <w:rsid w:val="084C38DA"/>
    <w:rsid w:val="088E7A4F"/>
    <w:rsid w:val="0957472D"/>
    <w:rsid w:val="096B367F"/>
    <w:rsid w:val="09820BAF"/>
    <w:rsid w:val="09A911B7"/>
    <w:rsid w:val="09B039F5"/>
    <w:rsid w:val="0A4A6522"/>
    <w:rsid w:val="0A8455AD"/>
    <w:rsid w:val="0AAA3254"/>
    <w:rsid w:val="0ADC4C36"/>
    <w:rsid w:val="0B3A252C"/>
    <w:rsid w:val="0B6B7431"/>
    <w:rsid w:val="0B742F55"/>
    <w:rsid w:val="0C1A784C"/>
    <w:rsid w:val="0C452C63"/>
    <w:rsid w:val="0C590374"/>
    <w:rsid w:val="0C60127C"/>
    <w:rsid w:val="0D325089"/>
    <w:rsid w:val="0D9B231D"/>
    <w:rsid w:val="0E0C3646"/>
    <w:rsid w:val="0E4600AD"/>
    <w:rsid w:val="0E4C574A"/>
    <w:rsid w:val="0E4F4D64"/>
    <w:rsid w:val="0E611762"/>
    <w:rsid w:val="0E6A326D"/>
    <w:rsid w:val="0E770F85"/>
    <w:rsid w:val="0EE228A3"/>
    <w:rsid w:val="0F010976"/>
    <w:rsid w:val="0F650F00"/>
    <w:rsid w:val="0F69793C"/>
    <w:rsid w:val="0FB4356D"/>
    <w:rsid w:val="0FD06741"/>
    <w:rsid w:val="103D03A3"/>
    <w:rsid w:val="10594CCA"/>
    <w:rsid w:val="10B36A6E"/>
    <w:rsid w:val="11C4528B"/>
    <w:rsid w:val="12103BCB"/>
    <w:rsid w:val="123A0722"/>
    <w:rsid w:val="1273243E"/>
    <w:rsid w:val="128A6758"/>
    <w:rsid w:val="12BA2560"/>
    <w:rsid w:val="12C94D9D"/>
    <w:rsid w:val="12E7605E"/>
    <w:rsid w:val="130E34D1"/>
    <w:rsid w:val="13256215"/>
    <w:rsid w:val="135F3524"/>
    <w:rsid w:val="13EB21F9"/>
    <w:rsid w:val="14B83E6B"/>
    <w:rsid w:val="14C8078D"/>
    <w:rsid w:val="15242859"/>
    <w:rsid w:val="15587B82"/>
    <w:rsid w:val="158D1021"/>
    <w:rsid w:val="15B17473"/>
    <w:rsid w:val="16070E41"/>
    <w:rsid w:val="16113021"/>
    <w:rsid w:val="163A2FC4"/>
    <w:rsid w:val="164A1EDA"/>
    <w:rsid w:val="168D7598"/>
    <w:rsid w:val="16906101"/>
    <w:rsid w:val="1698541C"/>
    <w:rsid w:val="16A85011"/>
    <w:rsid w:val="16AE1A74"/>
    <w:rsid w:val="16B0772A"/>
    <w:rsid w:val="16EA01DE"/>
    <w:rsid w:val="16F33848"/>
    <w:rsid w:val="17144341"/>
    <w:rsid w:val="171514DA"/>
    <w:rsid w:val="175C51BC"/>
    <w:rsid w:val="17696E04"/>
    <w:rsid w:val="17BE0761"/>
    <w:rsid w:val="17DA0251"/>
    <w:rsid w:val="17ED6E2E"/>
    <w:rsid w:val="18160B6A"/>
    <w:rsid w:val="182B735E"/>
    <w:rsid w:val="190D49C0"/>
    <w:rsid w:val="19147361"/>
    <w:rsid w:val="1921046B"/>
    <w:rsid w:val="199B0DF1"/>
    <w:rsid w:val="19C448FF"/>
    <w:rsid w:val="19E94800"/>
    <w:rsid w:val="1AF32DC9"/>
    <w:rsid w:val="1B367D26"/>
    <w:rsid w:val="1B6A6013"/>
    <w:rsid w:val="1B815DBB"/>
    <w:rsid w:val="1C892E65"/>
    <w:rsid w:val="1CC24675"/>
    <w:rsid w:val="1D226816"/>
    <w:rsid w:val="1D305121"/>
    <w:rsid w:val="1D5B7100"/>
    <w:rsid w:val="1D795203"/>
    <w:rsid w:val="1D820E9D"/>
    <w:rsid w:val="1E982E3D"/>
    <w:rsid w:val="1EA20F54"/>
    <w:rsid w:val="1F082731"/>
    <w:rsid w:val="1F132B8B"/>
    <w:rsid w:val="1F1A7A1E"/>
    <w:rsid w:val="1F207216"/>
    <w:rsid w:val="1F28706A"/>
    <w:rsid w:val="20162EC1"/>
    <w:rsid w:val="202B1F1B"/>
    <w:rsid w:val="20893E9F"/>
    <w:rsid w:val="210D3335"/>
    <w:rsid w:val="214C1CCB"/>
    <w:rsid w:val="219D4E7B"/>
    <w:rsid w:val="21CD1190"/>
    <w:rsid w:val="21D11673"/>
    <w:rsid w:val="22255134"/>
    <w:rsid w:val="222953F9"/>
    <w:rsid w:val="22341ABF"/>
    <w:rsid w:val="22573A91"/>
    <w:rsid w:val="225C23ED"/>
    <w:rsid w:val="22795D23"/>
    <w:rsid w:val="22FC0A35"/>
    <w:rsid w:val="2318468D"/>
    <w:rsid w:val="23250B58"/>
    <w:rsid w:val="235B6BA2"/>
    <w:rsid w:val="239C770D"/>
    <w:rsid w:val="23D04AF7"/>
    <w:rsid w:val="23D22A8E"/>
    <w:rsid w:val="23E4676E"/>
    <w:rsid w:val="24057EFA"/>
    <w:rsid w:val="24365375"/>
    <w:rsid w:val="24B27ED5"/>
    <w:rsid w:val="24F804B5"/>
    <w:rsid w:val="251128EB"/>
    <w:rsid w:val="251C7A5B"/>
    <w:rsid w:val="25C14A4C"/>
    <w:rsid w:val="25D5565D"/>
    <w:rsid w:val="25FC084F"/>
    <w:rsid w:val="263C4CF7"/>
    <w:rsid w:val="264B3633"/>
    <w:rsid w:val="265302B7"/>
    <w:rsid w:val="26DE799C"/>
    <w:rsid w:val="270B551B"/>
    <w:rsid w:val="270C646F"/>
    <w:rsid w:val="27484E85"/>
    <w:rsid w:val="27B71CEC"/>
    <w:rsid w:val="27E64D5A"/>
    <w:rsid w:val="28084481"/>
    <w:rsid w:val="28866677"/>
    <w:rsid w:val="28DA7D34"/>
    <w:rsid w:val="293027CD"/>
    <w:rsid w:val="295F7807"/>
    <w:rsid w:val="29763EBB"/>
    <w:rsid w:val="2979796B"/>
    <w:rsid w:val="29F117C7"/>
    <w:rsid w:val="2AEF6E46"/>
    <w:rsid w:val="2B540E97"/>
    <w:rsid w:val="2B5B189C"/>
    <w:rsid w:val="2B9A596D"/>
    <w:rsid w:val="2BC744EE"/>
    <w:rsid w:val="2BE83F94"/>
    <w:rsid w:val="2C7F577D"/>
    <w:rsid w:val="2D497D3E"/>
    <w:rsid w:val="2E8773B2"/>
    <w:rsid w:val="2F1A7FDA"/>
    <w:rsid w:val="2F465CA7"/>
    <w:rsid w:val="2F8F1CBA"/>
    <w:rsid w:val="30265C6A"/>
    <w:rsid w:val="303600A6"/>
    <w:rsid w:val="30DF7B80"/>
    <w:rsid w:val="3150631B"/>
    <w:rsid w:val="31805AB5"/>
    <w:rsid w:val="3227252C"/>
    <w:rsid w:val="324803BF"/>
    <w:rsid w:val="326C7A86"/>
    <w:rsid w:val="326F3623"/>
    <w:rsid w:val="32B4697B"/>
    <w:rsid w:val="32D0288E"/>
    <w:rsid w:val="32E03C59"/>
    <w:rsid w:val="32FE389F"/>
    <w:rsid w:val="332E17A1"/>
    <w:rsid w:val="33D3147E"/>
    <w:rsid w:val="33DD0306"/>
    <w:rsid w:val="342F5CDB"/>
    <w:rsid w:val="34CD705B"/>
    <w:rsid w:val="34D85F19"/>
    <w:rsid w:val="34EE1C1E"/>
    <w:rsid w:val="3558300F"/>
    <w:rsid w:val="35DA0D9B"/>
    <w:rsid w:val="36194C10"/>
    <w:rsid w:val="364F5EED"/>
    <w:rsid w:val="36794FEB"/>
    <w:rsid w:val="36A047C5"/>
    <w:rsid w:val="36A349E4"/>
    <w:rsid w:val="36D641EB"/>
    <w:rsid w:val="38571B5E"/>
    <w:rsid w:val="38D46FE6"/>
    <w:rsid w:val="38E5105E"/>
    <w:rsid w:val="39922D30"/>
    <w:rsid w:val="39A05F49"/>
    <w:rsid w:val="39D32E19"/>
    <w:rsid w:val="39E3712E"/>
    <w:rsid w:val="39FC4F8E"/>
    <w:rsid w:val="3ABD5DEE"/>
    <w:rsid w:val="3AFC09D7"/>
    <w:rsid w:val="3B4F2866"/>
    <w:rsid w:val="3B787B31"/>
    <w:rsid w:val="3BC96201"/>
    <w:rsid w:val="3BE45256"/>
    <w:rsid w:val="3C035D77"/>
    <w:rsid w:val="3C6D2836"/>
    <w:rsid w:val="3C7A332A"/>
    <w:rsid w:val="3C926E07"/>
    <w:rsid w:val="3D2B5641"/>
    <w:rsid w:val="3D6A5879"/>
    <w:rsid w:val="3D763CD0"/>
    <w:rsid w:val="3D790004"/>
    <w:rsid w:val="3D9A6CBA"/>
    <w:rsid w:val="3E2A007D"/>
    <w:rsid w:val="3E4758DE"/>
    <w:rsid w:val="3E9D077E"/>
    <w:rsid w:val="3E9E2A83"/>
    <w:rsid w:val="3EBD34B2"/>
    <w:rsid w:val="3EF75453"/>
    <w:rsid w:val="3F4E6A40"/>
    <w:rsid w:val="3F4F4696"/>
    <w:rsid w:val="3FA66E58"/>
    <w:rsid w:val="3FEB40FC"/>
    <w:rsid w:val="40015414"/>
    <w:rsid w:val="40621819"/>
    <w:rsid w:val="40722D28"/>
    <w:rsid w:val="40762F92"/>
    <w:rsid w:val="40773B80"/>
    <w:rsid w:val="40A07DEE"/>
    <w:rsid w:val="40BE641C"/>
    <w:rsid w:val="411B1F78"/>
    <w:rsid w:val="415C5716"/>
    <w:rsid w:val="41766CF7"/>
    <w:rsid w:val="41A75102"/>
    <w:rsid w:val="41C826C6"/>
    <w:rsid w:val="422C5BEA"/>
    <w:rsid w:val="42341F06"/>
    <w:rsid w:val="426F3EF3"/>
    <w:rsid w:val="427D40B5"/>
    <w:rsid w:val="428D254A"/>
    <w:rsid w:val="42B70124"/>
    <w:rsid w:val="42E6584E"/>
    <w:rsid w:val="43550707"/>
    <w:rsid w:val="437B23A2"/>
    <w:rsid w:val="44211B26"/>
    <w:rsid w:val="44372B41"/>
    <w:rsid w:val="446D3830"/>
    <w:rsid w:val="447B63D2"/>
    <w:rsid w:val="44A60EAD"/>
    <w:rsid w:val="4542027F"/>
    <w:rsid w:val="45772895"/>
    <w:rsid w:val="458F65D9"/>
    <w:rsid w:val="460D0E84"/>
    <w:rsid w:val="463D1F4F"/>
    <w:rsid w:val="46A354E4"/>
    <w:rsid w:val="476D46F8"/>
    <w:rsid w:val="479341BB"/>
    <w:rsid w:val="48CE1CF6"/>
    <w:rsid w:val="49043360"/>
    <w:rsid w:val="494101E0"/>
    <w:rsid w:val="49722CA5"/>
    <w:rsid w:val="49A77509"/>
    <w:rsid w:val="49E50EBD"/>
    <w:rsid w:val="4A6E435C"/>
    <w:rsid w:val="4A9C317A"/>
    <w:rsid w:val="4AF50115"/>
    <w:rsid w:val="4C940507"/>
    <w:rsid w:val="4C9F0E58"/>
    <w:rsid w:val="4CBA78CA"/>
    <w:rsid w:val="4E0B28D9"/>
    <w:rsid w:val="4EB614F0"/>
    <w:rsid w:val="4EEE16B2"/>
    <w:rsid w:val="4F230136"/>
    <w:rsid w:val="4F6129E4"/>
    <w:rsid w:val="4F6B6FE2"/>
    <w:rsid w:val="4FF35CDD"/>
    <w:rsid w:val="4FF700BD"/>
    <w:rsid w:val="501439CE"/>
    <w:rsid w:val="50DC61AD"/>
    <w:rsid w:val="50FC37C6"/>
    <w:rsid w:val="51010497"/>
    <w:rsid w:val="51EA08A4"/>
    <w:rsid w:val="528A4082"/>
    <w:rsid w:val="52C97AC4"/>
    <w:rsid w:val="52ED75F8"/>
    <w:rsid w:val="52EF3DF8"/>
    <w:rsid w:val="533B4149"/>
    <w:rsid w:val="534937D6"/>
    <w:rsid w:val="53495DDD"/>
    <w:rsid w:val="53C9715A"/>
    <w:rsid w:val="545A4256"/>
    <w:rsid w:val="547A6B9C"/>
    <w:rsid w:val="54A80623"/>
    <w:rsid w:val="55753EDD"/>
    <w:rsid w:val="56AE4E93"/>
    <w:rsid w:val="573828A1"/>
    <w:rsid w:val="57C4124D"/>
    <w:rsid w:val="57CD01AA"/>
    <w:rsid w:val="582E0BB0"/>
    <w:rsid w:val="58564D34"/>
    <w:rsid w:val="58A65CBC"/>
    <w:rsid w:val="58C24B9F"/>
    <w:rsid w:val="597E6E6B"/>
    <w:rsid w:val="59A62375"/>
    <w:rsid w:val="59F807C1"/>
    <w:rsid w:val="5A130FD8"/>
    <w:rsid w:val="5A324ED9"/>
    <w:rsid w:val="5A4A559B"/>
    <w:rsid w:val="5AB5456B"/>
    <w:rsid w:val="5B1B2426"/>
    <w:rsid w:val="5B330DB9"/>
    <w:rsid w:val="5B6D31BC"/>
    <w:rsid w:val="5B87226B"/>
    <w:rsid w:val="5BFF66F4"/>
    <w:rsid w:val="5C4D4045"/>
    <w:rsid w:val="5C695E79"/>
    <w:rsid w:val="5C6E51CE"/>
    <w:rsid w:val="5D3E52C4"/>
    <w:rsid w:val="5D853F47"/>
    <w:rsid w:val="5D8621DE"/>
    <w:rsid w:val="5D92680F"/>
    <w:rsid w:val="5E4105E7"/>
    <w:rsid w:val="5E5F3CAD"/>
    <w:rsid w:val="5F8D3732"/>
    <w:rsid w:val="5FCE501B"/>
    <w:rsid w:val="5FF3673B"/>
    <w:rsid w:val="5FF67529"/>
    <w:rsid w:val="6034779D"/>
    <w:rsid w:val="608C7E04"/>
    <w:rsid w:val="60EA6BBD"/>
    <w:rsid w:val="611C2D78"/>
    <w:rsid w:val="613E75F5"/>
    <w:rsid w:val="615844FD"/>
    <w:rsid w:val="61601145"/>
    <w:rsid w:val="61DE133B"/>
    <w:rsid w:val="61FC6D54"/>
    <w:rsid w:val="621E004A"/>
    <w:rsid w:val="624411B6"/>
    <w:rsid w:val="635E2BFF"/>
    <w:rsid w:val="638C4B45"/>
    <w:rsid w:val="639B1D7D"/>
    <w:rsid w:val="63EB2F73"/>
    <w:rsid w:val="63FC771D"/>
    <w:rsid w:val="647153D0"/>
    <w:rsid w:val="647C3D75"/>
    <w:rsid w:val="64E75692"/>
    <w:rsid w:val="65BC3A2A"/>
    <w:rsid w:val="65C30618"/>
    <w:rsid w:val="661A58BF"/>
    <w:rsid w:val="670A709F"/>
    <w:rsid w:val="67551766"/>
    <w:rsid w:val="67B20BAC"/>
    <w:rsid w:val="67DB50B6"/>
    <w:rsid w:val="67FE3C4D"/>
    <w:rsid w:val="68BB1E56"/>
    <w:rsid w:val="68E9504B"/>
    <w:rsid w:val="68F8169B"/>
    <w:rsid w:val="69683798"/>
    <w:rsid w:val="696D3124"/>
    <w:rsid w:val="69797474"/>
    <w:rsid w:val="698F0FDE"/>
    <w:rsid w:val="6A446B8F"/>
    <w:rsid w:val="6A871A28"/>
    <w:rsid w:val="6AA03F08"/>
    <w:rsid w:val="6AC27EAE"/>
    <w:rsid w:val="6AD40467"/>
    <w:rsid w:val="6ADF06DE"/>
    <w:rsid w:val="6B1A58CA"/>
    <w:rsid w:val="6B272C8C"/>
    <w:rsid w:val="6B4D219F"/>
    <w:rsid w:val="6B545636"/>
    <w:rsid w:val="6B817C4D"/>
    <w:rsid w:val="6B9F679B"/>
    <w:rsid w:val="6BF61418"/>
    <w:rsid w:val="6BFC3D56"/>
    <w:rsid w:val="6CC85C2E"/>
    <w:rsid w:val="6CE45D81"/>
    <w:rsid w:val="6D085EC7"/>
    <w:rsid w:val="6D3166AC"/>
    <w:rsid w:val="6DBA02B8"/>
    <w:rsid w:val="6DEA7FA1"/>
    <w:rsid w:val="6E5378F4"/>
    <w:rsid w:val="6EAA0612"/>
    <w:rsid w:val="6F106A8F"/>
    <w:rsid w:val="6F306111"/>
    <w:rsid w:val="6FA60376"/>
    <w:rsid w:val="6FCF744E"/>
    <w:rsid w:val="70025A76"/>
    <w:rsid w:val="70444A08"/>
    <w:rsid w:val="70FC4C69"/>
    <w:rsid w:val="71097386"/>
    <w:rsid w:val="712D37CE"/>
    <w:rsid w:val="714D4ACF"/>
    <w:rsid w:val="71AA04D4"/>
    <w:rsid w:val="71BD32A5"/>
    <w:rsid w:val="72E331F2"/>
    <w:rsid w:val="7312197C"/>
    <w:rsid w:val="7379604F"/>
    <w:rsid w:val="743848C5"/>
    <w:rsid w:val="744318F3"/>
    <w:rsid w:val="74503C64"/>
    <w:rsid w:val="745A287B"/>
    <w:rsid w:val="75287806"/>
    <w:rsid w:val="761237C6"/>
    <w:rsid w:val="76262FC3"/>
    <w:rsid w:val="768228F5"/>
    <w:rsid w:val="76A86E58"/>
    <w:rsid w:val="77483FE2"/>
    <w:rsid w:val="7778661E"/>
    <w:rsid w:val="77EB372B"/>
    <w:rsid w:val="78016A44"/>
    <w:rsid w:val="780F0D30"/>
    <w:rsid w:val="7828133E"/>
    <w:rsid w:val="784529A4"/>
    <w:rsid w:val="786E20A4"/>
    <w:rsid w:val="78E82CD2"/>
    <w:rsid w:val="79AE7264"/>
    <w:rsid w:val="79CD7A2F"/>
    <w:rsid w:val="7A00170D"/>
    <w:rsid w:val="7A5B3344"/>
    <w:rsid w:val="7A65786F"/>
    <w:rsid w:val="7AA94B13"/>
    <w:rsid w:val="7B0D48C0"/>
    <w:rsid w:val="7B167934"/>
    <w:rsid w:val="7B3700EA"/>
    <w:rsid w:val="7BB769BD"/>
    <w:rsid w:val="7BD007D6"/>
    <w:rsid w:val="7C0E7550"/>
    <w:rsid w:val="7CA45EFC"/>
    <w:rsid w:val="7D19714E"/>
    <w:rsid w:val="7D1E55FF"/>
    <w:rsid w:val="7D2F2D01"/>
    <w:rsid w:val="7D4A18CA"/>
    <w:rsid w:val="7D4F6073"/>
    <w:rsid w:val="7D787377"/>
    <w:rsid w:val="7DDB44A2"/>
    <w:rsid w:val="7DFA0B89"/>
    <w:rsid w:val="7E570BDF"/>
    <w:rsid w:val="7EE979FB"/>
    <w:rsid w:val="7F0C48F7"/>
    <w:rsid w:val="7F6A522E"/>
    <w:rsid w:val="7F6B4C36"/>
    <w:rsid w:val="7F7017CC"/>
    <w:rsid w:val="7F8E5937"/>
    <w:rsid w:val="7FCE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Theme="minorAscii" w:hAnsiTheme="minorAsci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2"/>
    <w:next w:val="89"/>
    <w:qFormat/>
    <w:uiPriority w:val="0"/>
    <w:pPr>
      <w:numPr>
        <w:ilvl w:val="0"/>
        <w:numId w:val="11"/>
      </w:numPr>
      <w:spacing w:line="360" w:lineRule="auto"/>
    </w:pPr>
    <w:rPr>
      <w:rFonts w:ascii="Calibri" w:hAnsi="Calibri" w:cs="Calibri"/>
      <w:sz w:val="28"/>
    </w:rPr>
  </w:style>
  <w:style w:type="paragraph" w:styleId="25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2023-03-14T11:24:00Z</dcterms:created>
  <dc:creator>SHARMISTHA PANDA PANDA</dc:creator>
  <cp:lastModifiedBy>SHARMISTHA PANDA PANDA</cp:lastModifiedBy>
  <dcterms:modified xsi:type="dcterms:W3CDTF">2023-05-11T10:42:36Z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4303F9B550FB4CBCB6BD2FA8C98CDD03</vt:lpwstr>
  </property>
</Properties>
</file>