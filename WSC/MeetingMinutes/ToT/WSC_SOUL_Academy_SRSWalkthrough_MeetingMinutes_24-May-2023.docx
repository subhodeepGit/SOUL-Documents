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24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-M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IN"/>
              </w:rPr>
              <w:t>ay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Scheduled Meeting 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3:00PM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 xml:space="preserve">Actual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3:35PM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Academy ToT SRS walk through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1"/>
        <w:gridCol w:w="3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97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348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Suppiah Nagammal</w:t>
            </w:r>
          </w:p>
        </w:tc>
        <w:tc>
          <w:tcPr>
            <w:tcW w:w="348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Academy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Ashutosh Dey</w:t>
            </w:r>
          </w:p>
        </w:tc>
        <w:tc>
          <w:tcPr>
            <w:tcW w:w="3488" w:type="dxa"/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Academy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Srikanta Patra</w:t>
            </w:r>
          </w:p>
        </w:tc>
        <w:tc>
          <w:tcPr>
            <w:tcW w:w="348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Academy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highlight w:val="no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Dhananjaya Sarangi</w:t>
            </w:r>
          </w:p>
        </w:tc>
        <w:tc>
          <w:tcPr>
            <w:tcW w:w="348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highlight w:val="no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highlight w:val="no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Bishnupriya Panda</w:t>
            </w:r>
          </w:p>
        </w:tc>
        <w:tc>
          <w:tcPr>
            <w:tcW w:w="348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highlight w:val="no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IT</w:t>
            </w:r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8" w:hRule="atLeast"/>
        </w:trPr>
        <w:tc>
          <w:tcPr>
            <w:tcW w:w="422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5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Shaik Tousiff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IN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</w:t>
            </w:r>
            <w:r>
              <w:rPr>
                <w:rFonts w:hint="default" w:ascii="Calibri" w:hAnsi="Calibri" w:cs="Calibri"/>
                <w:sz w:val="20"/>
                <w:szCs w:val="20"/>
                <w:lang w:val="en-IN"/>
              </w:rPr>
              <w:t>hiv Kaul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The following points were discussed :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u w:val="single"/>
          <w:lang w:val="en-US" w:eastAsia="en-US"/>
        </w:rPr>
        <w:t>ToT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Participant Batch : entering of room, trainer name, course manager name get participants list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Assignment declaration date will be the date when the class / training begins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Final Aggregate result will be rename to “Result”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Trainer + manager + Dy director --&gt; 3 levels of approval will be applicable for final result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Participants should be able to see their own final result (email or message?)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Certificate template to be provided by Academy SME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The name of the screen will be Training of Trainers (ToT)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u w:val="single"/>
          <w:lang w:val="en-US" w:eastAsia="en-US"/>
        </w:rPr>
        <w:t>LifeSkills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Trainer does the mark entry , he / she submits the entry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Manager checks the entry and submits (no recall of the data)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In case there is an error, data retrieval process can be done at the Director level (mistakes / error can be done by the Director)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In course screen, topic row will have attach button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u w:val="single"/>
          <w:lang w:val="en-US" w:eastAsia="en-US"/>
        </w:rPr>
        <w:t>Academics SRS Document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The workflow process will be mentioned twice. One will be generic and the another one will be WSC  school specific e.g. SOE, School of services, Academy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Changes in the workflow would be : Course enrollment, Student group and Course schedule to be in dotted lines indicating the processes are captured during admission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The workflow of Academy will begin from Student attendance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Mentor communication and mentee communication will be optional for Academy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b/>
          <w:bCs/>
          <w:sz w:val="24"/>
          <w:szCs w:val="24"/>
          <w:u w:val="single"/>
          <w:lang w:val="en-US" w:eastAsia="en-US"/>
        </w:rPr>
        <w:t>Action Items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SOUL team will update the SRS document for the sign off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B25D51"/>
    <w:multiLevelType w:val="singleLevel"/>
    <w:tmpl w:val="8AB25D5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80B77"/>
    <w:rsid w:val="01BA70E2"/>
    <w:rsid w:val="01DD4B7C"/>
    <w:rsid w:val="01F1576F"/>
    <w:rsid w:val="01FB40D3"/>
    <w:rsid w:val="029D16E1"/>
    <w:rsid w:val="03477597"/>
    <w:rsid w:val="03906B04"/>
    <w:rsid w:val="03FD780C"/>
    <w:rsid w:val="04581455"/>
    <w:rsid w:val="04C106C5"/>
    <w:rsid w:val="04EB48D3"/>
    <w:rsid w:val="051E3A4E"/>
    <w:rsid w:val="0580360A"/>
    <w:rsid w:val="059048A3"/>
    <w:rsid w:val="05AE3234"/>
    <w:rsid w:val="06D66EBD"/>
    <w:rsid w:val="07000440"/>
    <w:rsid w:val="070F4698"/>
    <w:rsid w:val="0739361B"/>
    <w:rsid w:val="0749699D"/>
    <w:rsid w:val="07A30AFF"/>
    <w:rsid w:val="0835729D"/>
    <w:rsid w:val="083D5469"/>
    <w:rsid w:val="088E7A4F"/>
    <w:rsid w:val="08AA1271"/>
    <w:rsid w:val="0957472D"/>
    <w:rsid w:val="096B367F"/>
    <w:rsid w:val="09820BAF"/>
    <w:rsid w:val="09AC44AA"/>
    <w:rsid w:val="0A73514E"/>
    <w:rsid w:val="0AC37758"/>
    <w:rsid w:val="0ADC4C36"/>
    <w:rsid w:val="0B742F55"/>
    <w:rsid w:val="0C1A784C"/>
    <w:rsid w:val="0C452C63"/>
    <w:rsid w:val="0C590374"/>
    <w:rsid w:val="0D511890"/>
    <w:rsid w:val="0D5F5804"/>
    <w:rsid w:val="0D9B231D"/>
    <w:rsid w:val="0E0C3646"/>
    <w:rsid w:val="0E611762"/>
    <w:rsid w:val="0E6A326D"/>
    <w:rsid w:val="0E770F85"/>
    <w:rsid w:val="0EBB37EE"/>
    <w:rsid w:val="0EE228A3"/>
    <w:rsid w:val="0F650F00"/>
    <w:rsid w:val="0FB4356D"/>
    <w:rsid w:val="0FD06741"/>
    <w:rsid w:val="1163295C"/>
    <w:rsid w:val="11BF6ECB"/>
    <w:rsid w:val="12103BCB"/>
    <w:rsid w:val="123A0722"/>
    <w:rsid w:val="12600335"/>
    <w:rsid w:val="12AD766B"/>
    <w:rsid w:val="12C94D9D"/>
    <w:rsid w:val="12E7605E"/>
    <w:rsid w:val="130E34D1"/>
    <w:rsid w:val="13256215"/>
    <w:rsid w:val="135F3524"/>
    <w:rsid w:val="13EB21F9"/>
    <w:rsid w:val="14AC09EC"/>
    <w:rsid w:val="14BE62D1"/>
    <w:rsid w:val="14E25299"/>
    <w:rsid w:val="14EF7AC7"/>
    <w:rsid w:val="15587B82"/>
    <w:rsid w:val="158D1021"/>
    <w:rsid w:val="16070E41"/>
    <w:rsid w:val="16113021"/>
    <w:rsid w:val="163A2FC4"/>
    <w:rsid w:val="164A1EDA"/>
    <w:rsid w:val="1698541C"/>
    <w:rsid w:val="16B0772A"/>
    <w:rsid w:val="16F33848"/>
    <w:rsid w:val="170C6C8E"/>
    <w:rsid w:val="171514DA"/>
    <w:rsid w:val="17BE0761"/>
    <w:rsid w:val="17BF5F20"/>
    <w:rsid w:val="17DB2D47"/>
    <w:rsid w:val="18160B6A"/>
    <w:rsid w:val="190D49C0"/>
    <w:rsid w:val="19147361"/>
    <w:rsid w:val="197C1B46"/>
    <w:rsid w:val="199B0DF1"/>
    <w:rsid w:val="19C448FF"/>
    <w:rsid w:val="1A4A1DE4"/>
    <w:rsid w:val="1A90416E"/>
    <w:rsid w:val="1A9B205C"/>
    <w:rsid w:val="1B367D26"/>
    <w:rsid w:val="1B610FF3"/>
    <w:rsid w:val="1B815DBB"/>
    <w:rsid w:val="1BAE4D58"/>
    <w:rsid w:val="1C3869E8"/>
    <w:rsid w:val="1C892E65"/>
    <w:rsid w:val="1CC24675"/>
    <w:rsid w:val="1D097B94"/>
    <w:rsid w:val="1D110EBE"/>
    <w:rsid w:val="1D226816"/>
    <w:rsid w:val="1D5B7100"/>
    <w:rsid w:val="1D820E9D"/>
    <w:rsid w:val="1E7B3C38"/>
    <w:rsid w:val="1F082731"/>
    <w:rsid w:val="1F132B8B"/>
    <w:rsid w:val="1F28706A"/>
    <w:rsid w:val="1F721A21"/>
    <w:rsid w:val="1F930AD2"/>
    <w:rsid w:val="20893E9F"/>
    <w:rsid w:val="210D3335"/>
    <w:rsid w:val="214C1CCB"/>
    <w:rsid w:val="219D4E7B"/>
    <w:rsid w:val="22036BB7"/>
    <w:rsid w:val="22255134"/>
    <w:rsid w:val="222953F9"/>
    <w:rsid w:val="22341ABF"/>
    <w:rsid w:val="22617115"/>
    <w:rsid w:val="22795D23"/>
    <w:rsid w:val="23250B58"/>
    <w:rsid w:val="235B6BA2"/>
    <w:rsid w:val="23B03643"/>
    <w:rsid w:val="23E13473"/>
    <w:rsid w:val="23E4676E"/>
    <w:rsid w:val="24057EFA"/>
    <w:rsid w:val="24365375"/>
    <w:rsid w:val="25476E87"/>
    <w:rsid w:val="25C14A4C"/>
    <w:rsid w:val="25D5565D"/>
    <w:rsid w:val="25FC084F"/>
    <w:rsid w:val="263C4CF7"/>
    <w:rsid w:val="264B3633"/>
    <w:rsid w:val="26782286"/>
    <w:rsid w:val="26D86E1B"/>
    <w:rsid w:val="26DE799C"/>
    <w:rsid w:val="270B551B"/>
    <w:rsid w:val="270C646F"/>
    <w:rsid w:val="27337CE7"/>
    <w:rsid w:val="27B71CEC"/>
    <w:rsid w:val="27D843EB"/>
    <w:rsid w:val="27E64D5A"/>
    <w:rsid w:val="28084481"/>
    <w:rsid w:val="285C6DCA"/>
    <w:rsid w:val="28866677"/>
    <w:rsid w:val="28887509"/>
    <w:rsid w:val="289C70D0"/>
    <w:rsid w:val="28DA7D34"/>
    <w:rsid w:val="295F7807"/>
    <w:rsid w:val="2979796B"/>
    <w:rsid w:val="29B63469"/>
    <w:rsid w:val="29F117C7"/>
    <w:rsid w:val="2AEF6E46"/>
    <w:rsid w:val="2AF25B01"/>
    <w:rsid w:val="2B540E97"/>
    <w:rsid w:val="2B5B189C"/>
    <w:rsid w:val="2B9A596D"/>
    <w:rsid w:val="2BE83F94"/>
    <w:rsid w:val="2C975EED"/>
    <w:rsid w:val="2D497D3E"/>
    <w:rsid w:val="2D7026EA"/>
    <w:rsid w:val="2D8A5593"/>
    <w:rsid w:val="2E3600BD"/>
    <w:rsid w:val="2E6A7D67"/>
    <w:rsid w:val="2E8773B2"/>
    <w:rsid w:val="2F1A7FDA"/>
    <w:rsid w:val="2F8F1CBA"/>
    <w:rsid w:val="2FDC6A42"/>
    <w:rsid w:val="303600A6"/>
    <w:rsid w:val="30D01330"/>
    <w:rsid w:val="3150631B"/>
    <w:rsid w:val="31805AB5"/>
    <w:rsid w:val="3227252C"/>
    <w:rsid w:val="32B4697B"/>
    <w:rsid w:val="32CD7638"/>
    <w:rsid w:val="32D0288E"/>
    <w:rsid w:val="332E17A1"/>
    <w:rsid w:val="337551E4"/>
    <w:rsid w:val="339B66C7"/>
    <w:rsid w:val="33D3147E"/>
    <w:rsid w:val="33DD0306"/>
    <w:rsid w:val="341B2536"/>
    <w:rsid w:val="342866FA"/>
    <w:rsid w:val="342F5CDB"/>
    <w:rsid w:val="346C2A8B"/>
    <w:rsid w:val="34AE061D"/>
    <w:rsid w:val="34CD705B"/>
    <w:rsid w:val="34D85F19"/>
    <w:rsid w:val="3558300F"/>
    <w:rsid w:val="356814A4"/>
    <w:rsid w:val="35DA0D9B"/>
    <w:rsid w:val="36194C10"/>
    <w:rsid w:val="364F5EED"/>
    <w:rsid w:val="36A349E4"/>
    <w:rsid w:val="36D641EB"/>
    <w:rsid w:val="38033706"/>
    <w:rsid w:val="38E5105E"/>
    <w:rsid w:val="3938118D"/>
    <w:rsid w:val="39922D30"/>
    <w:rsid w:val="39D7742E"/>
    <w:rsid w:val="39FC4F8E"/>
    <w:rsid w:val="3A511CF9"/>
    <w:rsid w:val="3A84433E"/>
    <w:rsid w:val="3ABD5DEE"/>
    <w:rsid w:val="3B4F2866"/>
    <w:rsid w:val="3B787B31"/>
    <w:rsid w:val="3BE45256"/>
    <w:rsid w:val="3C035D77"/>
    <w:rsid w:val="3C6D2836"/>
    <w:rsid w:val="3D2B5641"/>
    <w:rsid w:val="3D763CD0"/>
    <w:rsid w:val="3D9A6CBA"/>
    <w:rsid w:val="3E444102"/>
    <w:rsid w:val="3E4758DE"/>
    <w:rsid w:val="3E9D077E"/>
    <w:rsid w:val="3EBD34B2"/>
    <w:rsid w:val="3EF75453"/>
    <w:rsid w:val="3F116709"/>
    <w:rsid w:val="40722D28"/>
    <w:rsid w:val="40773B80"/>
    <w:rsid w:val="410A78B3"/>
    <w:rsid w:val="41170F99"/>
    <w:rsid w:val="411B1F78"/>
    <w:rsid w:val="415C5716"/>
    <w:rsid w:val="42341F06"/>
    <w:rsid w:val="428D254A"/>
    <w:rsid w:val="43550707"/>
    <w:rsid w:val="43721740"/>
    <w:rsid w:val="437B23A2"/>
    <w:rsid w:val="440F75CC"/>
    <w:rsid w:val="446D3830"/>
    <w:rsid w:val="447B63D2"/>
    <w:rsid w:val="44A60EAD"/>
    <w:rsid w:val="44BC2C73"/>
    <w:rsid w:val="4525344E"/>
    <w:rsid w:val="45772895"/>
    <w:rsid w:val="458F65D9"/>
    <w:rsid w:val="460D0E84"/>
    <w:rsid w:val="46A354E4"/>
    <w:rsid w:val="46B1712E"/>
    <w:rsid w:val="47D40EB8"/>
    <w:rsid w:val="485D41B8"/>
    <w:rsid w:val="487321E2"/>
    <w:rsid w:val="49043360"/>
    <w:rsid w:val="494101E0"/>
    <w:rsid w:val="497E5EDA"/>
    <w:rsid w:val="49E50EBD"/>
    <w:rsid w:val="49FA66B9"/>
    <w:rsid w:val="4A4554B8"/>
    <w:rsid w:val="4AB253A0"/>
    <w:rsid w:val="4AD827D0"/>
    <w:rsid w:val="4B010E98"/>
    <w:rsid w:val="4BB723E6"/>
    <w:rsid w:val="4C940507"/>
    <w:rsid w:val="4C9F0E58"/>
    <w:rsid w:val="4CC0176E"/>
    <w:rsid w:val="4EB614F0"/>
    <w:rsid w:val="4EEE16B2"/>
    <w:rsid w:val="4F230136"/>
    <w:rsid w:val="4F6B6FE2"/>
    <w:rsid w:val="4FB51448"/>
    <w:rsid w:val="4FF35CDD"/>
    <w:rsid w:val="4FF700BD"/>
    <w:rsid w:val="50601964"/>
    <w:rsid w:val="50DC61AD"/>
    <w:rsid w:val="50E063F0"/>
    <w:rsid w:val="50FC37C6"/>
    <w:rsid w:val="51010497"/>
    <w:rsid w:val="51BA678C"/>
    <w:rsid w:val="51EA08A4"/>
    <w:rsid w:val="52ED75F8"/>
    <w:rsid w:val="5302183A"/>
    <w:rsid w:val="53495DDD"/>
    <w:rsid w:val="547A6B9C"/>
    <w:rsid w:val="548F2152"/>
    <w:rsid w:val="54F2623D"/>
    <w:rsid w:val="55634BBA"/>
    <w:rsid w:val="55753EDD"/>
    <w:rsid w:val="55816518"/>
    <w:rsid w:val="56AE4E93"/>
    <w:rsid w:val="56CB54EB"/>
    <w:rsid w:val="57C4124D"/>
    <w:rsid w:val="57C77E54"/>
    <w:rsid w:val="57CD01AA"/>
    <w:rsid w:val="58564D34"/>
    <w:rsid w:val="58C24B9F"/>
    <w:rsid w:val="597E6E6B"/>
    <w:rsid w:val="59A62375"/>
    <w:rsid w:val="59E535D4"/>
    <w:rsid w:val="59F807C1"/>
    <w:rsid w:val="5A130FD8"/>
    <w:rsid w:val="5A324ED9"/>
    <w:rsid w:val="5A7C2604"/>
    <w:rsid w:val="5AB5456B"/>
    <w:rsid w:val="5B330DB9"/>
    <w:rsid w:val="5B4524D0"/>
    <w:rsid w:val="5B87226B"/>
    <w:rsid w:val="5BFF66F4"/>
    <w:rsid w:val="5C3435DF"/>
    <w:rsid w:val="5C4D4045"/>
    <w:rsid w:val="5C695E79"/>
    <w:rsid w:val="5C6E51CE"/>
    <w:rsid w:val="5D853F47"/>
    <w:rsid w:val="5D8621DE"/>
    <w:rsid w:val="5D92680F"/>
    <w:rsid w:val="5DE27796"/>
    <w:rsid w:val="5E5B30A5"/>
    <w:rsid w:val="5E693B34"/>
    <w:rsid w:val="5FCE501B"/>
    <w:rsid w:val="608C7E04"/>
    <w:rsid w:val="611C2D78"/>
    <w:rsid w:val="615844FD"/>
    <w:rsid w:val="616C090E"/>
    <w:rsid w:val="61FC6D54"/>
    <w:rsid w:val="62095504"/>
    <w:rsid w:val="621E004A"/>
    <w:rsid w:val="62C47889"/>
    <w:rsid w:val="638C4B45"/>
    <w:rsid w:val="639B1D7D"/>
    <w:rsid w:val="63B0255F"/>
    <w:rsid w:val="63FC771D"/>
    <w:rsid w:val="647C3D75"/>
    <w:rsid w:val="64D0100A"/>
    <w:rsid w:val="651421FF"/>
    <w:rsid w:val="65BC3A2A"/>
    <w:rsid w:val="65C30618"/>
    <w:rsid w:val="66246472"/>
    <w:rsid w:val="670A709F"/>
    <w:rsid w:val="677D22DE"/>
    <w:rsid w:val="67B20BAC"/>
    <w:rsid w:val="67DC2FF0"/>
    <w:rsid w:val="67FE3C4D"/>
    <w:rsid w:val="68BB1E56"/>
    <w:rsid w:val="68F8169B"/>
    <w:rsid w:val="69797474"/>
    <w:rsid w:val="6A871A28"/>
    <w:rsid w:val="6AA03F08"/>
    <w:rsid w:val="6AC27EAE"/>
    <w:rsid w:val="6ACE3C80"/>
    <w:rsid w:val="6AD40467"/>
    <w:rsid w:val="6ADF06DE"/>
    <w:rsid w:val="6B1A58CA"/>
    <w:rsid w:val="6B4D219F"/>
    <w:rsid w:val="6B545636"/>
    <w:rsid w:val="6B817C4D"/>
    <w:rsid w:val="6BC22528"/>
    <w:rsid w:val="6BF61418"/>
    <w:rsid w:val="6C413DCF"/>
    <w:rsid w:val="6CE45D81"/>
    <w:rsid w:val="6D085EC7"/>
    <w:rsid w:val="6D3166AC"/>
    <w:rsid w:val="6D835DEB"/>
    <w:rsid w:val="6DA86676"/>
    <w:rsid w:val="6DBA02B8"/>
    <w:rsid w:val="6EC9405A"/>
    <w:rsid w:val="6EEF1D13"/>
    <w:rsid w:val="6F106A8F"/>
    <w:rsid w:val="6F306111"/>
    <w:rsid w:val="6FCF744E"/>
    <w:rsid w:val="70444A08"/>
    <w:rsid w:val="713559D7"/>
    <w:rsid w:val="713752AB"/>
    <w:rsid w:val="71793333"/>
    <w:rsid w:val="71AA15DD"/>
    <w:rsid w:val="71D777D7"/>
    <w:rsid w:val="72E331F2"/>
    <w:rsid w:val="7312197C"/>
    <w:rsid w:val="7379604F"/>
    <w:rsid w:val="73A02274"/>
    <w:rsid w:val="743848C5"/>
    <w:rsid w:val="74503C64"/>
    <w:rsid w:val="745A287B"/>
    <w:rsid w:val="74D1541C"/>
    <w:rsid w:val="75287806"/>
    <w:rsid w:val="756574BC"/>
    <w:rsid w:val="75E84028"/>
    <w:rsid w:val="761237C6"/>
    <w:rsid w:val="76262FC3"/>
    <w:rsid w:val="768228F5"/>
    <w:rsid w:val="769B1AC5"/>
    <w:rsid w:val="76A86E58"/>
    <w:rsid w:val="76EB04BC"/>
    <w:rsid w:val="77023B1B"/>
    <w:rsid w:val="77483FE2"/>
    <w:rsid w:val="77EB372B"/>
    <w:rsid w:val="7828133E"/>
    <w:rsid w:val="78E82CD2"/>
    <w:rsid w:val="794063F1"/>
    <w:rsid w:val="79AE7264"/>
    <w:rsid w:val="79CD7A2F"/>
    <w:rsid w:val="79D20E2A"/>
    <w:rsid w:val="79E87A8A"/>
    <w:rsid w:val="7A5B3344"/>
    <w:rsid w:val="7B0D48C0"/>
    <w:rsid w:val="7B167934"/>
    <w:rsid w:val="7BB769BD"/>
    <w:rsid w:val="7C0E7550"/>
    <w:rsid w:val="7C29509C"/>
    <w:rsid w:val="7C6B151F"/>
    <w:rsid w:val="7CA45EFC"/>
    <w:rsid w:val="7CDF077F"/>
    <w:rsid w:val="7D0915D4"/>
    <w:rsid w:val="7D19714E"/>
    <w:rsid w:val="7D1E4180"/>
    <w:rsid w:val="7D2F2D01"/>
    <w:rsid w:val="7D4A18CA"/>
    <w:rsid w:val="7D4F6073"/>
    <w:rsid w:val="7D787377"/>
    <w:rsid w:val="7DD33735"/>
    <w:rsid w:val="7DFA0B89"/>
    <w:rsid w:val="7E570BDF"/>
    <w:rsid w:val="7EE862D1"/>
    <w:rsid w:val="7EE979FB"/>
    <w:rsid w:val="7F0C48F7"/>
    <w:rsid w:val="7F6B4C36"/>
    <w:rsid w:val="7F7017CC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2023-05-25T06:24:55Z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9CDE22A9B4B04E41B537B67DDCFAA858</vt:lpwstr>
  </property>
</Properties>
</file>