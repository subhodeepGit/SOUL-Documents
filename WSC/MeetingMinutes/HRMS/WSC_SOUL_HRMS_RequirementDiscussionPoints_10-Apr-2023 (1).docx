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</w:rPr>
        <w:t>Meeting Minutes</w:t>
      </w:r>
    </w:p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2"/>
        <w:gridCol w:w="4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bookmarkStart w:id="0" w:name="_Hlk10982398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Campus Management Application at WSC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Place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>WSC , 11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vertAlign w:val="superscript"/>
                <w:lang w:val="en-US"/>
              </w:rPr>
              <w:t>th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Floor - Meeting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Date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10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cs="Calibri"/>
                <w:b w:val="0"/>
                <w:bCs w:val="0"/>
                <w:sz w:val="20"/>
                <w:szCs w:val="20"/>
                <w:lang w:val="en-IN"/>
              </w:rPr>
              <w:t>Apr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 xml:space="preserve">Meeting 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Time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10:30am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Duration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2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Topic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pStyle w:val="17"/>
              <w:widowControl w:val="0"/>
              <w:bidi w:val="0"/>
              <w:jc w:val="both"/>
              <w:rPr>
                <w:rFonts w:hint="default" w:cs="Calibri" w:asciiTheme="minorAscii" w:hAnsiTheme="minorAscii"/>
                <w:b/>
                <w:bCs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HRMS - Masters &amp; Recruitment</w:t>
            </w:r>
          </w:p>
        </w:tc>
      </w:tr>
      <w:bookmarkEnd w:id="0"/>
    </w:tbl>
    <w:p>
      <w:pPr>
        <w:jc w:val="both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both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(WSC)</w:t>
      </w:r>
    </w:p>
    <w:tbl>
      <w:tblPr>
        <w:tblStyle w:val="111"/>
        <w:tblW w:w="85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1"/>
        <w:gridCol w:w="4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4071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48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071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Ms. Shweta Choudhury</w:t>
            </w:r>
          </w:p>
        </w:tc>
        <w:tc>
          <w:tcPr>
            <w:tcW w:w="4488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071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Ms. Upali Parida</w:t>
            </w:r>
          </w:p>
        </w:tc>
        <w:tc>
          <w:tcPr>
            <w:tcW w:w="4488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071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Ms. Ashrita Choudhury</w:t>
            </w:r>
          </w:p>
        </w:tc>
        <w:tc>
          <w:tcPr>
            <w:tcW w:w="4488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HR</w:t>
            </w:r>
          </w:p>
        </w:tc>
      </w:tr>
    </w:tbl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(SOUL)</w:t>
      </w:r>
    </w:p>
    <w:tbl>
      <w:tblPr>
        <w:tblStyle w:val="1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1"/>
        <w:gridCol w:w="4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051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471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051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Abhishek Adhikari</w:t>
            </w:r>
          </w:p>
        </w:tc>
        <w:tc>
          <w:tcPr>
            <w:tcW w:w="4471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4051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  <w:t>Shruti Kumari</w:t>
            </w:r>
          </w:p>
        </w:tc>
        <w:tc>
          <w:tcPr>
            <w:tcW w:w="4471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4051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Sharmistha Panda</w:t>
            </w:r>
          </w:p>
        </w:tc>
        <w:tc>
          <w:tcPr>
            <w:tcW w:w="4471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IN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4051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Sarthak Rath</w:t>
            </w:r>
          </w:p>
        </w:tc>
        <w:tc>
          <w:tcPr>
            <w:tcW w:w="4471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  <w:t>Points Discussed</w:t>
      </w: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 w:eastAsia="en-US"/>
        </w:rPr>
      </w:pPr>
    </w:p>
    <w:p>
      <w:pPr>
        <w:jc w:val="both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bookmarkStart w:id="1" w:name="_GoBack"/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>The following points were discussed:</w:t>
      </w:r>
    </w:p>
    <w:bookmarkEnd w:id="1"/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 w:eastAsia="en-US"/>
        </w:rPr>
      </w:pP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Calibri" w:hAnsi="Calibri" w:cs="Calibri" w:eastAsiaTheme="minorEastAsia"/>
          <w:b w:val="0"/>
          <w:bCs w:val="0"/>
          <w:kern w:val="0"/>
          <w:sz w:val="22"/>
          <w:szCs w:val="22"/>
          <w:lang w:val="en-US" w:eastAsia="en-US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2"/>
          <w:szCs w:val="22"/>
          <w:u w:val="single"/>
          <w:lang w:val="en-US" w:eastAsia="en-US" w:bidi="ar-SA"/>
        </w:rPr>
        <w:t>Master Screen :</w:t>
      </w: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0" w:after="0" w:afterAutospacing="0" w:line="14" w:lineRule="atLeast"/>
        <w:ind w:left="425" w:leftChars="0" w:hanging="425" w:firstLineChars="0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>Result declaration : WSC publishes a merit list, there is a wait list also</w:t>
      </w:r>
    </w:p>
    <w:p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 w:firstLine="400" w:firstLineChars="200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>This result is published on their website.</w:t>
      </w:r>
    </w:p>
    <w:p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0" w:after="0" w:afterAutospacing="0" w:line="14" w:lineRule="atLeast"/>
        <w:ind w:left="425" w:leftChars="0" w:hanging="425" w:firstLineChars="0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>All the merit students are provided their ranks with the mail. So they can check the result.</w:t>
      </w:r>
    </w:p>
    <w:p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0" w:after="0" w:afterAutospacing="0" w:line="14" w:lineRule="atLeast"/>
        <w:ind w:left="425" w:leftChars="0" w:hanging="425" w:firstLineChars="0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>Result  declaration is based on each and every recruitment step .</w:t>
      </w:r>
    </w:p>
    <w:p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0" w:after="0" w:afterAutospacing="0" w:line="14" w:lineRule="atLeast"/>
        <w:ind w:left="425" w:leftChars="0" w:hanging="425" w:firstLineChars="0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>They want to send email and sms to the merit list candidates.</w:t>
      </w:r>
    </w:p>
    <w:p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0" w:after="0" w:afterAutospacing="0" w:line="14" w:lineRule="atLeast"/>
        <w:ind w:left="425" w:leftChars="0" w:hanging="425" w:firstLineChars="0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>All the recruitment process is now happening in WSC manually.They want to maintain the records of the students in the ERP</w:t>
      </w:r>
    </w:p>
    <w:p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0" w:after="0" w:afterAutospacing="0" w:line="14" w:lineRule="atLeast"/>
        <w:ind w:left="425" w:leftChars="0" w:hanging="425" w:firstLineChars="0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>For managers and above profile, only interview is conducted</w:t>
      </w:r>
    </w:p>
    <w:p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0" w:after="0" w:afterAutospacing="0" w:line="14" w:lineRule="atLeast"/>
        <w:ind w:left="425" w:leftChars="0" w:hanging="425" w:firstLineChars="0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>There are 3  selection processes : written , Skill test and interview.</w:t>
      </w:r>
    </w:p>
    <w:p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0" w:after="0" w:afterAutospacing="0" w:line="14" w:lineRule="atLeast"/>
        <w:ind w:left="425" w:leftChars="0" w:hanging="425" w:firstLineChars="0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>There are mainly 4 departments in WSC .SOS,SOE,Academy,etc</w:t>
      </w:r>
    </w:p>
    <w:p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0" w:after="0" w:afterAutospacing="0" w:line="14" w:lineRule="atLeast"/>
        <w:ind w:left="425" w:leftChars="0" w:hanging="425" w:firstLineChars="0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>Major decision making authority should be given to all departments HEAD.</w:t>
      </w:r>
    </w:p>
    <w:p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0" w:after="0" w:afterAutospacing="0" w:line="14" w:lineRule="atLeast"/>
        <w:ind w:left="425" w:leftChars="0" w:hanging="425" w:firstLineChars="0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>They need individual manuals for employee attendance and payslip</w:t>
      </w:r>
    </w:p>
    <w:p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0" w:after="0" w:afterAutospacing="0" w:line="14" w:lineRule="atLeast"/>
        <w:ind w:left="425" w:leftChars="0" w:hanging="425" w:firstLineChars="0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>There should be two levels of authority, like Recommending and Approving authority</w:t>
      </w:r>
    </w:p>
    <w:p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0" w:after="0" w:afterAutospacing="0" w:line="14" w:lineRule="atLeast"/>
        <w:ind w:left="425" w:leftChars="0" w:hanging="425" w:firstLineChars="0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r>
        <w:rPr>
          <w:rFonts w:hint="default" w:ascii="Calibri" w:hAnsi="Calibri" w:eastAsiaTheme="minorEastAsia"/>
          <w:b w:val="0"/>
          <w:bCs w:val="0"/>
          <w:kern w:val="0"/>
          <w:sz w:val="20"/>
          <w:szCs w:val="20"/>
          <w:highlight w:val="none"/>
          <w:lang w:val="en-US" w:eastAsia="en-US"/>
        </w:rPr>
        <w:t>A document or file that the HR department grants access to will be available for download by employees</w:t>
      </w:r>
    </w:p>
    <w:p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0" w:after="0" w:afterAutospacing="0" w:line="14" w:lineRule="atLeast"/>
        <w:ind w:left="425" w:leftChars="0" w:hanging="425" w:firstLineChars="0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 xml:space="preserve">In workflow we need the provision of change requests. There should be a button for a change request. An employee can attach the documents. When he applies for a change request,  mails will go to the department  HEAD and HR </w:t>
      </w:r>
    </w:p>
    <w:p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0" w:after="0" w:afterAutospacing="0" w:line="14" w:lineRule="atLeast"/>
        <w:ind w:left="425" w:leftChars="0" w:hanging="425" w:firstLineChars="0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>Employees can send the change request for the following fields like Address, education qualification, number of children , marital status, name .</w:t>
      </w:r>
    </w:p>
    <w:p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0" w:after="0" w:afterAutospacing="0" w:line="14" w:lineRule="atLeast"/>
        <w:ind w:left="425" w:leftChars="0" w:hanging="425" w:firstLineChars="0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>Employees should be able to change their personal data only.</w:t>
      </w:r>
    </w:p>
    <w:p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0" w:after="0" w:afterAutospacing="0" w:line="14" w:lineRule="atLeast"/>
        <w:ind w:left="425" w:leftChars="0" w:hanging="425" w:firstLineChars="0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>There are 4 employment types in WSC . Deputation ,Consultant,Contract(OMCE),Third Party.</w:t>
      </w:r>
    </w:p>
    <w:p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0" w:after="0" w:afterAutospacing="0" w:line="14" w:lineRule="atLeast"/>
        <w:ind w:left="425" w:leftChars="0" w:hanging="425" w:firstLineChars="0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>They need all the  categories(CASTE) , pwd , ex Service man in the employee screen.</w:t>
      </w:r>
    </w:p>
    <w:p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0" w:after="0" w:afterAutospacing="0" w:line="14" w:lineRule="atLeast"/>
        <w:ind w:left="425" w:leftChars="0" w:hanging="425" w:firstLineChars="0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 xml:space="preserve">Make all fields mandatory in the employee screen in the template. </w:t>
      </w:r>
      <w:r>
        <w:rPr>
          <w:rFonts w:hint="default" w:ascii="Calibri" w:hAnsi="Calibri" w:cs="Calibri" w:eastAsiaTheme="minorEastAsia"/>
          <w:b/>
          <w:bCs/>
          <w:kern w:val="0"/>
          <w:sz w:val="20"/>
          <w:szCs w:val="20"/>
          <w:highlight w:val="none"/>
          <w:lang w:val="en-US" w:eastAsia="en-US" w:bidi="ar-SA"/>
        </w:rPr>
        <w:t>To be discussed further with WSC</w:t>
      </w:r>
    </w:p>
    <w:p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0" w:after="0" w:afterAutospacing="0" w:line="14" w:lineRule="atLeast"/>
        <w:ind w:left="425" w:leftChars="0" w:hanging="425" w:firstLineChars="0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>We will have both biometric and RFID. Keep both , biometric id and RFID id in the employee screen (Attendance and Leaves ).</w:t>
      </w:r>
    </w:p>
    <w:p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0" w:after="0" w:afterAutospacing="0" w:line="14" w:lineRule="atLeast"/>
        <w:ind w:left="425" w:leftChars="0" w:hanging="425" w:firstLineChars="0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>For everything, there should be two levels of approving authority</w:t>
      </w:r>
    </w:p>
    <w:p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0" w:after="0" w:afterAutospacing="0" w:line="14" w:lineRule="atLeast"/>
        <w:ind w:left="425" w:leftChars="0" w:hanging="425" w:firstLineChars="0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>Health insurance will be maintained by the HR</w:t>
      </w:r>
    </w:p>
    <w:p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0" w:after="0" w:afterAutospacing="0" w:line="14" w:lineRule="atLeast"/>
        <w:ind w:left="425" w:leftChars="0" w:hanging="425" w:firstLineChars="0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>In the personal details, like family background, health issues, will be in a tabular format</w:t>
      </w:r>
    </w:p>
    <w:p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0" w:after="0" w:afterAutospacing="0" w:line="14" w:lineRule="atLeast"/>
        <w:ind w:left="425" w:leftChars="0" w:hanging="425" w:firstLineChars="0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>Fields of Family Background details  are Name, Relation , Occupation , gender,Contact,DOB . All fields will be mandatory.</w:t>
      </w:r>
    </w:p>
    <w:p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0" w:after="0" w:afterAutospacing="0" w:line="14" w:lineRule="atLeast"/>
        <w:ind w:left="425" w:leftChars="0" w:hanging="425" w:firstLineChars="0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>Along with the passport, we also need the visa details. In the Employee Personal details screen.</w:t>
      </w:r>
    </w:p>
    <w:p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0" w:after="0" w:afterAutospacing="0" w:line="14" w:lineRule="atLeast"/>
        <w:ind w:left="425" w:leftChars="0" w:hanging="425" w:firstLineChars="0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 xml:space="preserve">We need one more tab for </w:t>
      </w:r>
      <w:r>
        <w:rPr>
          <w:rFonts w:hint="default" w:ascii="Calibri" w:hAnsi="Calibri" w:cs="Calibri" w:eastAsiaTheme="minorEastAsia"/>
          <w:b/>
          <w:bCs/>
          <w:kern w:val="0"/>
          <w:sz w:val="20"/>
          <w:szCs w:val="20"/>
          <w:highlight w:val="none"/>
          <w:lang w:val="en-US" w:eastAsia="en-US" w:bidi="ar-SA"/>
        </w:rPr>
        <w:t>additional charge</w:t>
      </w: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>, and the additional charge will be for a certain period.</w:t>
      </w:r>
    </w:p>
    <w:p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0" w:after="0" w:afterAutospacing="0" w:line="14" w:lineRule="atLeast"/>
        <w:ind w:left="425" w:leftChars="0" w:hanging="425" w:firstLineChars="0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>Field in the Additional Charges Details ,Project name, place of work, description of project and role, Assigned By,start date , end date , attachment of Office order.</w:t>
      </w:r>
    </w:p>
    <w:p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0" w:after="0" w:afterAutospacing="0" w:line="14" w:lineRule="atLeast"/>
        <w:ind w:left="425" w:leftChars="0" w:hanging="425" w:firstLineChars="0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>Additional charges will be a part of the Current Work History</w:t>
      </w:r>
    </w:p>
    <w:p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0" w:after="0" w:afterAutospacing="0" w:line="14" w:lineRule="atLeast"/>
        <w:ind w:left="425" w:leftChars="0" w:hanging="425" w:firstLineChars="0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>We can keep Additional Charges /Additional Works as a part of Performance Management.</w:t>
      </w:r>
    </w:p>
    <w:p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0" w:after="0" w:afterAutospacing="0" w:line="14" w:lineRule="atLeast"/>
        <w:ind w:left="425" w:leftChars="0" w:hanging="425" w:firstLineChars="0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>Standardize employee templates for resume upload</w:t>
      </w:r>
    </w:p>
    <w:p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0" w:after="0" w:afterAutospacing="0" w:line="14" w:lineRule="atLeast"/>
        <w:ind w:left="425" w:leftChars="0" w:hanging="425" w:firstLineChars="0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>Aadhar Card and PAN card number should be present in Employee Screen</w:t>
      </w: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u w:val="single"/>
          <w:lang w:val="en-US" w:eastAsia="en-US" w:bidi="ar-SA"/>
        </w:rPr>
        <w:t xml:space="preserve">Recruitment Process </w:t>
      </w: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>:</w:t>
      </w: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</w:p>
    <w:p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tabs>
          <w:tab w:val="clear" w:pos="425"/>
        </w:tabs>
        <w:bidi w:val="0"/>
        <w:spacing w:before="0" w:beforeAutospacing="0" w:after="0" w:afterAutospacing="0" w:line="14" w:lineRule="atLeast"/>
        <w:ind w:left="425" w:leftChars="0" w:right="0" w:rightChars="0" w:hanging="425" w:firstLineChars="0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>Directors have the access to the JOB Requisition.Directors will initiate the job requisition.</w:t>
      </w:r>
    </w:p>
    <w:p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tabs>
          <w:tab w:val="clear" w:pos="425"/>
        </w:tabs>
        <w:bidi w:val="0"/>
        <w:spacing w:before="0" w:beforeAutospacing="0" w:after="0" w:afterAutospacing="0" w:line="14" w:lineRule="atLeast"/>
        <w:ind w:left="425" w:leftChars="0" w:right="0" w:rightChars="0" w:hanging="425" w:firstLineChars="0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>Document upload feature should be there in job requisition. Give the options of multiple attachments. Attachment names like TOR, Finance Approval.</w:t>
      </w:r>
    </w:p>
    <w:p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tabs>
          <w:tab w:val="clear" w:pos="425"/>
        </w:tabs>
        <w:bidi w:val="0"/>
        <w:spacing w:before="0" w:beforeAutospacing="0" w:after="0" w:afterAutospacing="0" w:line="14" w:lineRule="atLeast"/>
        <w:ind w:left="425" w:leftChars="0" w:right="0" w:rightChars="0" w:hanging="425" w:firstLineChars="0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>Once en employee applies for Job requisition, the Director will change the requisition status to approved.</w:t>
      </w:r>
    </w:p>
    <w:p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tabs>
          <w:tab w:val="clear" w:pos="425"/>
        </w:tabs>
        <w:bidi w:val="0"/>
        <w:spacing w:before="0" w:beforeAutospacing="0" w:after="0" w:afterAutospacing="0" w:line="14" w:lineRule="atLeast"/>
        <w:ind w:left="425" w:leftChars="0" w:right="0" w:rightChars="0" w:hanging="425" w:firstLineChars="0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>In the JOB Applicant screen, provision to  previous company history , educational details along with the documents, should be present.</w:t>
      </w:r>
    </w:p>
    <w:p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tabs>
          <w:tab w:val="clear" w:pos="425"/>
        </w:tabs>
        <w:bidi w:val="0"/>
        <w:spacing w:before="0" w:beforeAutospacing="0" w:after="0" w:afterAutospacing="0" w:line="14" w:lineRule="atLeast"/>
        <w:ind w:left="425" w:leftChars="0" w:right="0" w:rightChars="0" w:hanging="425" w:firstLineChars="0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>There should be provision to maintain , whether an applicant has applied for any other position in the past . and in which round he/she was not been elected .Aadhar card field will be mandatory. The validations will be based on the Aadhar number. Aadhar number should be the Primary Key.</w:t>
      </w:r>
    </w:p>
    <w:p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tabs>
          <w:tab w:val="clear" w:pos="425"/>
        </w:tabs>
        <w:bidi w:val="0"/>
        <w:spacing w:before="0" w:beforeAutospacing="0" w:after="0" w:afterAutospacing="0" w:line="14" w:lineRule="atLeast"/>
        <w:ind w:left="425" w:leftChars="0" w:right="0" w:rightChars="0" w:hanging="425" w:firstLineChars="0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>Resume Template Should be uniform</w:t>
      </w:r>
    </w:p>
    <w:p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bidi w:val="0"/>
        <w:spacing w:before="0" w:beforeAutospacing="0" w:after="0" w:afterAutospacing="0" w:line="14" w:lineRule="atLeast"/>
        <w:ind w:left="425" w:leftChars="0" w:hanging="425" w:firstLineChars="0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>Job Applicant Screen and Employee master fields should be the same. Some fields will be extra in the Employee Screen.</w:t>
      </w:r>
    </w:p>
    <w:p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bidi w:val="0"/>
        <w:spacing w:before="0" w:beforeAutospacing="0" w:after="0" w:afterAutospacing="0" w:line="14" w:lineRule="atLeast"/>
        <w:ind w:left="425" w:leftChars="0" w:hanging="425" w:firstLineChars="0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>Attachment and Fields need to be added in the job offer. Further discussion is needed for the recruitment process and result declaration</w:t>
      </w:r>
    </w:p>
    <w:p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bidi w:val="0"/>
        <w:spacing w:before="0" w:beforeAutospacing="0" w:after="0" w:afterAutospacing="0" w:line="14" w:lineRule="atLeast"/>
        <w:ind w:left="425" w:leftChars="0" w:hanging="425" w:firstLineChars="0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>Depending on the type of employment, the documents that will be uploaded will be different.</w:t>
      </w:r>
    </w:p>
    <w:p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bidi w:val="0"/>
        <w:spacing w:before="0" w:beforeAutospacing="0" w:after="0" w:afterAutospacing="0" w:line="14" w:lineRule="atLeast"/>
        <w:ind w:left="425" w:leftChars="0" w:hanging="425" w:firstLineChars="0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>Types of Employees (Employment Types) in WSC </w:t>
      </w:r>
    </w:p>
    <w:p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bidi w:val="0"/>
        <w:spacing w:before="0" w:beforeAutospacing="0" w:after="0" w:afterAutospacing="0" w:line="14" w:lineRule="atLeast"/>
        <w:ind w:left="845" w:leftChars="0" w:hanging="425" w:firstLineChars="0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>Deputation-----------------DTET</w:t>
      </w:r>
    </w:p>
    <w:p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bidi w:val="0"/>
        <w:spacing w:before="0" w:beforeAutospacing="0" w:after="0" w:afterAutospacing="0" w:line="14" w:lineRule="atLeast"/>
        <w:ind w:left="845" w:leftChars="0" w:hanging="425" w:firstLineChars="0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>OMCE---------------WSC </w:t>
      </w:r>
    </w:p>
    <w:p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bidi w:val="0"/>
        <w:spacing w:before="0" w:beforeAutospacing="0" w:after="0" w:afterAutospacing="0" w:line="14" w:lineRule="atLeast"/>
        <w:ind w:left="845" w:leftChars="0" w:hanging="425" w:firstLineChars="0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>Consultant-------------ADB contract</w:t>
      </w:r>
    </w:p>
    <w:p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bidi w:val="0"/>
        <w:spacing w:before="0" w:beforeAutospacing="0" w:after="0" w:afterAutospacing="0" w:line="14" w:lineRule="atLeast"/>
        <w:ind w:left="845" w:leftChars="0" w:hanging="425" w:firstLineChars="0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>Outsourced—-----------Vendor</w:t>
      </w:r>
    </w:p>
    <w:p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bidi w:val="0"/>
        <w:spacing w:before="0" w:beforeAutospacing="0" w:after="0" w:afterAutospacing="0" w:line="14" w:lineRule="atLeast"/>
        <w:ind w:left="425" w:leftChars="0" w:hanging="425" w:firstLineChars="0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>Selection process depends on position , not based on employment type.</w:t>
      </w:r>
    </w:p>
    <w:p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bidi w:val="0"/>
        <w:spacing w:before="0" w:beforeAutospacing="0" w:after="0" w:afterAutospacing="0" w:line="14" w:lineRule="atLeast"/>
        <w:ind w:left="425" w:leftChars="0" w:hanging="425" w:firstLineChars="0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>Payroll is applicable only for OMCE employee type</w:t>
      </w:r>
    </w:p>
    <w:p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bidi w:val="0"/>
        <w:spacing w:before="0" w:beforeAutospacing="0" w:after="0" w:afterAutospacing="0" w:line="14" w:lineRule="atLeast"/>
        <w:ind w:left="425" w:leftChars="0" w:hanging="425" w:firstLineChars="0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>In the Employee Report , there should be select all options</w:t>
      </w: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firstLine="700" w:firstLineChars="350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val="clear" w:fill="auto"/>
          <w:vertAlign w:val="baseline"/>
          <w:rtl w:val="0"/>
        </w:rPr>
        <w:t>WSC Questions 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5" w:right="0" w:hanging="425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For each department , the department access is given to whom ? 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5" w:right="0" w:firstLine="0"/>
        <w:jc w:val="left"/>
        <w:rPr>
          <w:sz w:val="20"/>
          <w:szCs w:val="20"/>
        </w:rPr>
      </w:pPr>
      <w:r>
        <w:rPr>
          <w:sz w:val="20"/>
          <w:szCs w:val="20"/>
          <w:rtl w:val="0"/>
        </w:rPr>
        <w:t>Ans . For each department the access will be given to the department head / the directors.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5" w:right="0" w:firstLine="0"/>
        <w:jc w:val="left"/>
        <w:rPr>
          <w:sz w:val="20"/>
          <w:szCs w:val="20"/>
        </w:rPr>
      </w:pPr>
    </w:p>
    <w:p>
      <w:pPr>
        <w:keepNext w:val="0"/>
        <w:keepLines w:val="0"/>
        <w:pageBreakBefore w:val="0"/>
        <w:widowControl/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5" w:right="0" w:hanging="425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Whether the manuals are segment wise or for the whole system  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5" w:right="0" w:firstLine="0"/>
        <w:jc w:val="left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  <w:rtl w:val="0"/>
        </w:rPr>
        <w:t xml:space="preserve">Ans. </w:t>
      </w:r>
      <w:r>
        <w:rPr>
          <w:sz w:val="20"/>
          <w:szCs w:val="20"/>
          <w:rtl w:val="0"/>
          <w:lang w:val="en-US"/>
        </w:rPr>
        <w:t>Yes,</w:t>
      </w:r>
      <w:r>
        <w:rPr>
          <w:sz w:val="20"/>
          <w:szCs w:val="20"/>
          <w:rtl w:val="0"/>
        </w:rPr>
        <w:t xml:space="preserve"> the manuals are segment wise.</w:t>
      </w:r>
      <w:r>
        <w:rPr>
          <w:rFonts w:hint="default"/>
          <w:sz w:val="20"/>
          <w:szCs w:val="20"/>
          <w:rtl w:val="0"/>
          <w:lang w:val="en-US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5" w:right="0" w:hanging="425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Apart from HRMS , is there any manual for employees 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5" w:right="0" w:firstLine="0"/>
        <w:jc w:val="left"/>
        <w:rPr>
          <w:sz w:val="20"/>
          <w:szCs w:val="20"/>
        </w:rPr>
      </w:pPr>
      <w:r>
        <w:rPr>
          <w:sz w:val="20"/>
          <w:szCs w:val="20"/>
          <w:rtl w:val="0"/>
        </w:rPr>
        <w:t>Ans. No, currently we don't have any manual specific for employees. We have manuals module wise.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5" w:right="0" w:hanging="425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Let's say an employee does not belong to the HR department. How he/she will download his payslip.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5" w:right="0" w:firstLine="0"/>
        <w:jc w:val="left"/>
        <w:rPr>
          <w:sz w:val="20"/>
          <w:szCs w:val="20"/>
        </w:rPr>
      </w:pPr>
      <w:r>
        <w:rPr>
          <w:sz w:val="20"/>
          <w:szCs w:val="20"/>
          <w:rtl w:val="0"/>
        </w:rPr>
        <w:t>Ans. He/she has to login and from the profile , he can able to download the payslip in pdf format.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5" w:right="0" w:hanging="425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Can the head of the department set the leave blocklist dates 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5" w:right="0" w:firstLine="0"/>
        <w:jc w:val="left"/>
        <w:rPr>
          <w:sz w:val="20"/>
          <w:szCs w:val="20"/>
        </w:rPr>
      </w:pPr>
      <w:r>
        <w:rPr>
          <w:sz w:val="20"/>
          <w:szCs w:val="20"/>
          <w:rtl w:val="0"/>
        </w:rPr>
        <w:t>Ans. Yes the head of the  department can set the leave blocklist dates.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5" w:right="0" w:hanging="425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As an employee, what is my page view 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5" w:right="0" w:firstLine="0"/>
        <w:jc w:val="left"/>
        <w:rPr>
          <w:sz w:val="20"/>
          <w:szCs w:val="20"/>
        </w:rPr>
      </w:pPr>
      <w:r>
        <w:rPr>
          <w:sz w:val="20"/>
          <w:szCs w:val="20"/>
          <w:rtl w:val="0"/>
        </w:rPr>
        <w:t>Ans. In the page view of an employee , only authorized screens will show.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5" w:right="0" w:hanging="425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What does the standard one look like based on role ? Can you please show one ? 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5" w:right="0" w:firstLine="0"/>
        <w:jc w:val="left"/>
        <w:rPr>
          <w:sz w:val="20"/>
          <w:szCs w:val="20"/>
        </w:rPr>
      </w:pPr>
      <w:r>
        <w:rPr>
          <w:sz w:val="20"/>
          <w:szCs w:val="20"/>
          <w:rtl w:val="0"/>
        </w:rPr>
        <w:t>Ans. we showed them , by logging in as an employee which is an instructor.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5" w:right="0" w:hanging="425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Is there  anything that they can download ? LIke form 16 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5" w:right="0" w:firstLine="0"/>
        <w:jc w:val="left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Ans. </w:t>
      </w:r>
      <w:r>
        <w:rPr>
          <w:sz w:val="20"/>
          <w:szCs w:val="20"/>
          <w:rtl w:val="0"/>
          <w:lang w:val="en-US"/>
        </w:rPr>
        <w:t>Yes,</w:t>
      </w:r>
      <w:r>
        <w:rPr>
          <w:sz w:val="20"/>
          <w:szCs w:val="20"/>
          <w:rtl w:val="0"/>
        </w:rPr>
        <w:t xml:space="preserve"> they can download </w:t>
      </w:r>
      <w:r>
        <w:rPr>
          <w:sz w:val="20"/>
          <w:szCs w:val="20"/>
          <w:rtl w:val="0"/>
          <w:lang w:val="en-US"/>
        </w:rPr>
        <w:t>only</w:t>
      </w:r>
      <w:r>
        <w:rPr>
          <w:sz w:val="20"/>
          <w:szCs w:val="20"/>
          <w:rtl w:val="0"/>
        </w:rPr>
        <w:t xml:space="preserve"> those documents that they have access to.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5" w:right="0" w:hanging="425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Do you have any template for employee data ?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5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sz w:val="20"/>
          <w:szCs w:val="20"/>
          <w:rtl w:val="0"/>
        </w:rPr>
        <w:t xml:space="preserve">Ans. </w:t>
      </w:r>
      <w:r>
        <w:rPr>
          <w:sz w:val="20"/>
          <w:szCs w:val="20"/>
          <w:rtl w:val="0"/>
          <w:lang w:val="en-US"/>
        </w:rPr>
        <w:t>Yes,</w:t>
      </w:r>
      <w:r>
        <w:rPr>
          <w:sz w:val="20"/>
          <w:szCs w:val="20"/>
          <w:rtl w:val="0"/>
        </w:rPr>
        <w:t xml:space="preserve">  we have the template for employee master data.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We have to share the employee data template </w:t>
      </w:r>
      <w:r>
        <w:rPr>
          <w:sz w:val="20"/>
          <w:szCs w:val="20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5" w:right="0" w:hanging="425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Will the employee be able to see the name of the job opening ?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5" w:right="0" w:firstLine="0"/>
        <w:jc w:val="left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Ans . Yes, the employee </w:t>
      </w:r>
      <w:r>
        <w:rPr>
          <w:sz w:val="20"/>
          <w:szCs w:val="20"/>
          <w:rtl w:val="0"/>
          <w:lang w:val="en-US"/>
        </w:rPr>
        <w:t>will</w:t>
      </w:r>
      <w:r>
        <w:rPr>
          <w:sz w:val="20"/>
          <w:szCs w:val="20"/>
          <w:rtl w:val="0"/>
        </w:rPr>
        <w:t xml:space="preserve"> be able to see the name of the job opening</w:t>
      </w: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firstLine="770" w:firstLineChars="35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firstLine="770" w:firstLineChars="35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left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u w:val="single"/>
          <w:lang w:val="en-US" w:eastAsia="en-US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u w:val="single"/>
          <w:lang w:val="en-US" w:eastAsia="en-US" w:bidi="ar-SA"/>
        </w:rPr>
        <w:t xml:space="preserve">Other Points </w:t>
      </w: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left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u w:val="single"/>
          <w:lang w:val="en-US" w:eastAsia="en-US" w:bidi="ar-SA"/>
        </w:rPr>
      </w:pPr>
    </w:p>
    <w:p>
      <w:pPr>
        <w:pStyle w:val="85"/>
        <w:keepNext w:val="0"/>
        <w:keepLines w:val="0"/>
        <w:widowControl/>
        <w:numPr>
          <w:ilvl w:val="0"/>
          <w:numId w:val="16"/>
        </w:numPr>
        <w:suppressLineNumbers w:val="0"/>
        <w:tabs>
          <w:tab w:val="clear" w:pos="425"/>
        </w:tabs>
        <w:bidi w:val="0"/>
        <w:spacing w:before="0" w:beforeAutospacing="0" w:after="0" w:afterAutospacing="0" w:line="14" w:lineRule="atLeast"/>
        <w:ind w:left="425" w:leftChars="0" w:right="0" w:rightChars="0" w:hanging="425" w:firstLineChars="0"/>
        <w:jc w:val="left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r>
        <w:rPr>
          <w:rFonts w:hint="default" w:ascii="Calibri" w:hAnsi="Calibri" w:cs="Calibri" w:eastAsiaTheme="minorEastAsia"/>
          <w:b/>
          <w:bCs/>
          <w:kern w:val="0"/>
          <w:sz w:val="20"/>
          <w:szCs w:val="20"/>
          <w:highlight w:val="none"/>
          <w:lang w:val="en-US" w:eastAsia="en-US" w:bidi="ar-SA"/>
        </w:rPr>
        <w:t>User roles to be discussed later</w:t>
      </w:r>
    </w:p>
    <w:p>
      <w:pPr>
        <w:pStyle w:val="85"/>
        <w:keepNext w:val="0"/>
        <w:keepLines w:val="0"/>
        <w:widowControl/>
        <w:numPr>
          <w:ilvl w:val="0"/>
          <w:numId w:val="16"/>
        </w:numPr>
        <w:suppressLineNumbers w:val="0"/>
        <w:tabs>
          <w:tab w:val="clear" w:pos="425"/>
        </w:tabs>
        <w:bidi w:val="0"/>
        <w:spacing w:before="0" w:beforeAutospacing="0" w:after="0" w:afterAutospacing="0" w:line="14" w:lineRule="atLeast"/>
        <w:ind w:left="425" w:leftChars="0" w:right="0" w:rightChars="0" w:hanging="425" w:firstLineChars="0"/>
        <w:jc w:val="left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 xml:space="preserve">What documents an employee will be allowed to download,  </w:t>
      </w:r>
      <w:r>
        <w:rPr>
          <w:rFonts w:hint="default" w:ascii="Calibri" w:hAnsi="Calibri" w:cs="Calibri" w:eastAsiaTheme="minorEastAsia"/>
          <w:b/>
          <w:bCs/>
          <w:kern w:val="0"/>
          <w:sz w:val="20"/>
          <w:szCs w:val="20"/>
          <w:highlight w:val="none"/>
          <w:lang w:val="en-US" w:eastAsia="en-US" w:bidi="ar-SA"/>
        </w:rPr>
        <w:t>to be discussed</w:t>
      </w: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 xml:space="preserve"> .</w:t>
      </w:r>
    </w:p>
    <w:p>
      <w:pPr>
        <w:pStyle w:val="85"/>
        <w:keepNext w:val="0"/>
        <w:keepLines w:val="0"/>
        <w:widowControl/>
        <w:numPr>
          <w:ilvl w:val="0"/>
          <w:numId w:val="16"/>
        </w:numPr>
        <w:suppressLineNumbers w:val="0"/>
        <w:tabs>
          <w:tab w:val="clear" w:pos="425"/>
        </w:tabs>
        <w:bidi w:val="0"/>
        <w:spacing w:before="0" w:beforeAutospacing="0" w:after="0" w:afterAutospacing="0" w:line="14" w:lineRule="atLeast"/>
        <w:ind w:left="425" w:leftChars="0" w:right="0" w:rightChars="0" w:hanging="425" w:firstLineChars="0"/>
        <w:jc w:val="left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>Bulk image upload to be researched by SOUL team</w:t>
      </w:r>
    </w:p>
    <w:p>
      <w:pPr>
        <w:pStyle w:val="85"/>
        <w:keepNext w:val="0"/>
        <w:keepLines w:val="0"/>
        <w:widowControl/>
        <w:numPr>
          <w:ilvl w:val="0"/>
          <w:numId w:val="16"/>
        </w:numPr>
        <w:suppressLineNumbers w:val="0"/>
        <w:tabs>
          <w:tab w:val="clear" w:pos="425"/>
        </w:tabs>
        <w:bidi w:val="0"/>
        <w:spacing w:before="0" w:beforeAutospacing="0" w:after="0" w:afterAutospacing="0" w:line="14" w:lineRule="atLeast"/>
        <w:ind w:left="425" w:leftChars="0" w:right="0" w:rightChars="0" w:hanging="425" w:firstLineChars="0"/>
        <w:jc w:val="left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highlight w:val="none"/>
          <w:lang w:val="en-US" w:eastAsia="en-US" w:bidi="ar-SA"/>
        </w:rPr>
        <w:t xml:space="preserve">In the Employee Report , there should be select all option, category wise selections </w:t>
      </w: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firstLine="770" w:firstLineChars="35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 w:eastAsia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2308F9"/>
    <w:multiLevelType w:val="singleLevel"/>
    <w:tmpl w:val="822308F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0"/>
        <w:szCs w:val="20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CEFE9454"/>
    <w:multiLevelType w:val="singleLevel"/>
    <w:tmpl w:val="CEFE9454"/>
    <w:lvl w:ilvl="0" w:tentative="0">
      <w:start w:val="1"/>
      <w:numFmt w:val="lowerLetter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3">
    <w:nsid w:val="E2382186"/>
    <w:multiLevelType w:val="singleLevel"/>
    <w:tmpl w:val="E238218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5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6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7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8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9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0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1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2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3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4">
    <w:nsid w:val="1FF57838"/>
    <w:multiLevelType w:val="multilevel"/>
    <w:tmpl w:val="1FF57838"/>
    <w:lvl w:ilvl="0" w:tentative="0">
      <w:start w:val="1"/>
      <w:numFmt w:val="decimal"/>
      <w:pStyle w:val="249"/>
      <w:suff w:val="space"/>
      <w:lvlText w:val="%1."/>
      <w:lvlJc w:val="left"/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5">
    <w:nsid w:val="58458673"/>
    <w:multiLevelType w:val="singleLevel"/>
    <w:tmpl w:val="5845867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9"/>
  </w:num>
  <w:num w:numId="5">
    <w:abstractNumId w:val="8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4"/>
  </w:num>
  <w:num w:numId="12">
    <w:abstractNumId w:val="15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14A4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32D5A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2872C6"/>
    <w:rsid w:val="015720A0"/>
    <w:rsid w:val="01626374"/>
    <w:rsid w:val="01BA70E2"/>
    <w:rsid w:val="01DD4B7C"/>
    <w:rsid w:val="01F1576F"/>
    <w:rsid w:val="029D16E1"/>
    <w:rsid w:val="02C44E0D"/>
    <w:rsid w:val="03113348"/>
    <w:rsid w:val="03310A75"/>
    <w:rsid w:val="03420B8A"/>
    <w:rsid w:val="03477597"/>
    <w:rsid w:val="03906B04"/>
    <w:rsid w:val="03FD780C"/>
    <w:rsid w:val="04581455"/>
    <w:rsid w:val="051E3A4E"/>
    <w:rsid w:val="059048A3"/>
    <w:rsid w:val="05926A54"/>
    <w:rsid w:val="05AE3234"/>
    <w:rsid w:val="05D90A15"/>
    <w:rsid w:val="07000440"/>
    <w:rsid w:val="070F4698"/>
    <w:rsid w:val="0739361B"/>
    <w:rsid w:val="0749699D"/>
    <w:rsid w:val="07A30AFF"/>
    <w:rsid w:val="0835729D"/>
    <w:rsid w:val="083D5469"/>
    <w:rsid w:val="088E7A4F"/>
    <w:rsid w:val="0957472D"/>
    <w:rsid w:val="096B367F"/>
    <w:rsid w:val="09820BAF"/>
    <w:rsid w:val="0ADC4C36"/>
    <w:rsid w:val="0B3D319B"/>
    <w:rsid w:val="0B742F55"/>
    <w:rsid w:val="0B8970C7"/>
    <w:rsid w:val="0C1A784C"/>
    <w:rsid w:val="0C3F43AB"/>
    <w:rsid w:val="0C452C63"/>
    <w:rsid w:val="0C590374"/>
    <w:rsid w:val="0D9B231D"/>
    <w:rsid w:val="0DB05530"/>
    <w:rsid w:val="0E0C3646"/>
    <w:rsid w:val="0E611762"/>
    <w:rsid w:val="0E6A326D"/>
    <w:rsid w:val="0E770F85"/>
    <w:rsid w:val="0EE228A3"/>
    <w:rsid w:val="0F010976"/>
    <w:rsid w:val="0F1E6ED3"/>
    <w:rsid w:val="0F280190"/>
    <w:rsid w:val="0F650F00"/>
    <w:rsid w:val="0FB4356D"/>
    <w:rsid w:val="0FD06741"/>
    <w:rsid w:val="10D821AF"/>
    <w:rsid w:val="11C4528B"/>
    <w:rsid w:val="12103BCB"/>
    <w:rsid w:val="1218482D"/>
    <w:rsid w:val="123A0722"/>
    <w:rsid w:val="126343B4"/>
    <w:rsid w:val="127F4841"/>
    <w:rsid w:val="12BA2560"/>
    <w:rsid w:val="12C94D9D"/>
    <w:rsid w:val="12E7605E"/>
    <w:rsid w:val="130E34D1"/>
    <w:rsid w:val="13256215"/>
    <w:rsid w:val="135F3524"/>
    <w:rsid w:val="13D84582"/>
    <w:rsid w:val="13E86A02"/>
    <w:rsid w:val="13EB21F9"/>
    <w:rsid w:val="13F06450"/>
    <w:rsid w:val="14F421F0"/>
    <w:rsid w:val="153276B3"/>
    <w:rsid w:val="15587B82"/>
    <w:rsid w:val="158A3C94"/>
    <w:rsid w:val="158D1021"/>
    <w:rsid w:val="16070E41"/>
    <w:rsid w:val="16113021"/>
    <w:rsid w:val="163A2FC4"/>
    <w:rsid w:val="164A1EDA"/>
    <w:rsid w:val="1698541C"/>
    <w:rsid w:val="16A85011"/>
    <w:rsid w:val="16B0772A"/>
    <w:rsid w:val="16F33848"/>
    <w:rsid w:val="170E3AE7"/>
    <w:rsid w:val="171514DA"/>
    <w:rsid w:val="175C51BC"/>
    <w:rsid w:val="17696E04"/>
    <w:rsid w:val="17BE0761"/>
    <w:rsid w:val="180C01B6"/>
    <w:rsid w:val="18160B6A"/>
    <w:rsid w:val="190D49C0"/>
    <w:rsid w:val="19146438"/>
    <w:rsid w:val="19147361"/>
    <w:rsid w:val="1921046B"/>
    <w:rsid w:val="199B0DF1"/>
    <w:rsid w:val="19B04509"/>
    <w:rsid w:val="19C448FF"/>
    <w:rsid w:val="19E94800"/>
    <w:rsid w:val="1B367D26"/>
    <w:rsid w:val="1B6A6013"/>
    <w:rsid w:val="1B815DBB"/>
    <w:rsid w:val="1C892E65"/>
    <w:rsid w:val="1CC24675"/>
    <w:rsid w:val="1D226816"/>
    <w:rsid w:val="1D305121"/>
    <w:rsid w:val="1D5B7100"/>
    <w:rsid w:val="1D820E9D"/>
    <w:rsid w:val="1E181BDB"/>
    <w:rsid w:val="1E982E3D"/>
    <w:rsid w:val="1F082731"/>
    <w:rsid w:val="1F132B8B"/>
    <w:rsid w:val="1F1A7A1E"/>
    <w:rsid w:val="1F207216"/>
    <w:rsid w:val="1F28706A"/>
    <w:rsid w:val="202B1F1B"/>
    <w:rsid w:val="20893E9F"/>
    <w:rsid w:val="2091701F"/>
    <w:rsid w:val="20962467"/>
    <w:rsid w:val="210D3335"/>
    <w:rsid w:val="214C1CCB"/>
    <w:rsid w:val="219D4E7B"/>
    <w:rsid w:val="219F6403"/>
    <w:rsid w:val="22255134"/>
    <w:rsid w:val="222953F9"/>
    <w:rsid w:val="22341ABF"/>
    <w:rsid w:val="225C23ED"/>
    <w:rsid w:val="22795D23"/>
    <w:rsid w:val="229874ED"/>
    <w:rsid w:val="230E380E"/>
    <w:rsid w:val="230F1167"/>
    <w:rsid w:val="23250B58"/>
    <w:rsid w:val="235B6BA2"/>
    <w:rsid w:val="23D22A8E"/>
    <w:rsid w:val="23E051BA"/>
    <w:rsid w:val="23E4676E"/>
    <w:rsid w:val="24057EFA"/>
    <w:rsid w:val="24365375"/>
    <w:rsid w:val="253A4D8F"/>
    <w:rsid w:val="25C14A4C"/>
    <w:rsid w:val="25D5565D"/>
    <w:rsid w:val="25FC084F"/>
    <w:rsid w:val="263C4CF7"/>
    <w:rsid w:val="264B3633"/>
    <w:rsid w:val="26DE799C"/>
    <w:rsid w:val="270B551B"/>
    <w:rsid w:val="270C646F"/>
    <w:rsid w:val="27484E85"/>
    <w:rsid w:val="27B71CEC"/>
    <w:rsid w:val="27E64D5A"/>
    <w:rsid w:val="28084481"/>
    <w:rsid w:val="28186EDD"/>
    <w:rsid w:val="28866677"/>
    <w:rsid w:val="28DA7D34"/>
    <w:rsid w:val="291E1E39"/>
    <w:rsid w:val="293027CD"/>
    <w:rsid w:val="295F7807"/>
    <w:rsid w:val="2979796B"/>
    <w:rsid w:val="29F117C7"/>
    <w:rsid w:val="2AEF6E46"/>
    <w:rsid w:val="2B540E97"/>
    <w:rsid w:val="2B5B189C"/>
    <w:rsid w:val="2B9A596D"/>
    <w:rsid w:val="2BE83F94"/>
    <w:rsid w:val="2BED68A1"/>
    <w:rsid w:val="2D497D3E"/>
    <w:rsid w:val="2DDD44FF"/>
    <w:rsid w:val="2E1E2EA5"/>
    <w:rsid w:val="2E8773B2"/>
    <w:rsid w:val="2E9B1524"/>
    <w:rsid w:val="2F1A7FDA"/>
    <w:rsid w:val="2F465CA7"/>
    <w:rsid w:val="2F8F1CBA"/>
    <w:rsid w:val="303600A6"/>
    <w:rsid w:val="303E02A5"/>
    <w:rsid w:val="3150631B"/>
    <w:rsid w:val="315D5DB5"/>
    <w:rsid w:val="31805AB5"/>
    <w:rsid w:val="321B38AD"/>
    <w:rsid w:val="3227252C"/>
    <w:rsid w:val="323C02EE"/>
    <w:rsid w:val="326F3623"/>
    <w:rsid w:val="32B4697B"/>
    <w:rsid w:val="32D0288E"/>
    <w:rsid w:val="32FE389F"/>
    <w:rsid w:val="332E17A1"/>
    <w:rsid w:val="33D3147E"/>
    <w:rsid w:val="33DD0306"/>
    <w:rsid w:val="342F5CDB"/>
    <w:rsid w:val="34586A8C"/>
    <w:rsid w:val="3491354B"/>
    <w:rsid w:val="34CD705B"/>
    <w:rsid w:val="34D85F19"/>
    <w:rsid w:val="34DF7A50"/>
    <w:rsid w:val="3558300F"/>
    <w:rsid w:val="35DA0D9B"/>
    <w:rsid w:val="36194C10"/>
    <w:rsid w:val="364F5EED"/>
    <w:rsid w:val="36794FEB"/>
    <w:rsid w:val="36A349E4"/>
    <w:rsid w:val="36D641EB"/>
    <w:rsid w:val="378700C7"/>
    <w:rsid w:val="37E83EBD"/>
    <w:rsid w:val="38C727A6"/>
    <w:rsid w:val="38E5105E"/>
    <w:rsid w:val="39032A4F"/>
    <w:rsid w:val="39922D30"/>
    <w:rsid w:val="39C81811"/>
    <w:rsid w:val="39FC4F8E"/>
    <w:rsid w:val="3ABD5DEE"/>
    <w:rsid w:val="3B4F2866"/>
    <w:rsid w:val="3B787B31"/>
    <w:rsid w:val="3BAB6BDF"/>
    <w:rsid w:val="3BC96201"/>
    <w:rsid w:val="3BE251FF"/>
    <w:rsid w:val="3BE45256"/>
    <w:rsid w:val="3C035D77"/>
    <w:rsid w:val="3C6D2836"/>
    <w:rsid w:val="3D2B5641"/>
    <w:rsid w:val="3D763CD0"/>
    <w:rsid w:val="3D790004"/>
    <w:rsid w:val="3D9A6CBA"/>
    <w:rsid w:val="3DB103F2"/>
    <w:rsid w:val="3E344619"/>
    <w:rsid w:val="3E4758DE"/>
    <w:rsid w:val="3E7756FF"/>
    <w:rsid w:val="3E9D077E"/>
    <w:rsid w:val="3E9E2A83"/>
    <w:rsid w:val="3EBD34B2"/>
    <w:rsid w:val="3EF1250A"/>
    <w:rsid w:val="3EF75453"/>
    <w:rsid w:val="3F4F4696"/>
    <w:rsid w:val="40621819"/>
    <w:rsid w:val="40683E73"/>
    <w:rsid w:val="40722D28"/>
    <w:rsid w:val="40773B80"/>
    <w:rsid w:val="411B1F78"/>
    <w:rsid w:val="415C5716"/>
    <w:rsid w:val="41664EE2"/>
    <w:rsid w:val="41825BE2"/>
    <w:rsid w:val="41937EDF"/>
    <w:rsid w:val="42341F06"/>
    <w:rsid w:val="4278084D"/>
    <w:rsid w:val="428D254A"/>
    <w:rsid w:val="42E612FD"/>
    <w:rsid w:val="43550707"/>
    <w:rsid w:val="436B1BD8"/>
    <w:rsid w:val="437B23A2"/>
    <w:rsid w:val="44372B41"/>
    <w:rsid w:val="44472BCC"/>
    <w:rsid w:val="446D3830"/>
    <w:rsid w:val="447B63D2"/>
    <w:rsid w:val="44A60EAD"/>
    <w:rsid w:val="4542027F"/>
    <w:rsid w:val="45772895"/>
    <w:rsid w:val="458F65D9"/>
    <w:rsid w:val="460D0E84"/>
    <w:rsid w:val="468B73F7"/>
    <w:rsid w:val="46A354E4"/>
    <w:rsid w:val="48CF6D44"/>
    <w:rsid w:val="49043360"/>
    <w:rsid w:val="491A08B0"/>
    <w:rsid w:val="494101E0"/>
    <w:rsid w:val="49E50EBD"/>
    <w:rsid w:val="4A4831FA"/>
    <w:rsid w:val="4C6F2CC0"/>
    <w:rsid w:val="4C8D75D0"/>
    <w:rsid w:val="4C940507"/>
    <w:rsid w:val="4C9F0E58"/>
    <w:rsid w:val="4EB614F0"/>
    <w:rsid w:val="4EEE16B2"/>
    <w:rsid w:val="4F230136"/>
    <w:rsid w:val="4F2E6D4B"/>
    <w:rsid w:val="4F6B6FE2"/>
    <w:rsid w:val="4FF35CDD"/>
    <w:rsid w:val="4FF700BD"/>
    <w:rsid w:val="50DC61AD"/>
    <w:rsid w:val="50DD5829"/>
    <w:rsid w:val="50ED44BA"/>
    <w:rsid w:val="50FC37C6"/>
    <w:rsid w:val="51010497"/>
    <w:rsid w:val="512473D9"/>
    <w:rsid w:val="51EA08A4"/>
    <w:rsid w:val="5226313B"/>
    <w:rsid w:val="52A403F9"/>
    <w:rsid w:val="52ED75F8"/>
    <w:rsid w:val="52EF3DF8"/>
    <w:rsid w:val="53073C53"/>
    <w:rsid w:val="53220600"/>
    <w:rsid w:val="53495DDD"/>
    <w:rsid w:val="53774590"/>
    <w:rsid w:val="547A6B9C"/>
    <w:rsid w:val="55753EDD"/>
    <w:rsid w:val="55B711B8"/>
    <w:rsid w:val="56AE4E93"/>
    <w:rsid w:val="56D40870"/>
    <w:rsid w:val="573828A1"/>
    <w:rsid w:val="57C4124D"/>
    <w:rsid w:val="57CD01AA"/>
    <w:rsid w:val="581D594B"/>
    <w:rsid w:val="582E0BB0"/>
    <w:rsid w:val="58564D34"/>
    <w:rsid w:val="58721CF1"/>
    <w:rsid w:val="5897524F"/>
    <w:rsid w:val="58C24B9F"/>
    <w:rsid w:val="597E6E6B"/>
    <w:rsid w:val="59A62375"/>
    <w:rsid w:val="59F807C1"/>
    <w:rsid w:val="5A130FD8"/>
    <w:rsid w:val="5A324ED9"/>
    <w:rsid w:val="5A396CCA"/>
    <w:rsid w:val="5AB5456B"/>
    <w:rsid w:val="5B330DB9"/>
    <w:rsid w:val="5B87226B"/>
    <w:rsid w:val="5BFF66F4"/>
    <w:rsid w:val="5C4D4045"/>
    <w:rsid w:val="5C524459"/>
    <w:rsid w:val="5C695E79"/>
    <w:rsid w:val="5C6E51CE"/>
    <w:rsid w:val="5D853F47"/>
    <w:rsid w:val="5D8621DE"/>
    <w:rsid w:val="5D92680F"/>
    <w:rsid w:val="5E4105E7"/>
    <w:rsid w:val="5EFB20B7"/>
    <w:rsid w:val="5FA70B67"/>
    <w:rsid w:val="5FA80816"/>
    <w:rsid w:val="5FCE501B"/>
    <w:rsid w:val="606177AC"/>
    <w:rsid w:val="606F2B03"/>
    <w:rsid w:val="607641C6"/>
    <w:rsid w:val="608C7E04"/>
    <w:rsid w:val="611C2D78"/>
    <w:rsid w:val="615844FD"/>
    <w:rsid w:val="617701F5"/>
    <w:rsid w:val="61DE133B"/>
    <w:rsid w:val="61FC6D54"/>
    <w:rsid w:val="621E004A"/>
    <w:rsid w:val="62FD472A"/>
    <w:rsid w:val="635E2BFF"/>
    <w:rsid w:val="638C4B45"/>
    <w:rsid w:val="639B1D7D"/>
    <w:rsid w:val="63B57D27"/>
    <w:rsid w:val="63FC771D"/>
    <w:rsid w:val="647153D0"/>
    <w:rsid w:val="647C3D75"/>
    <w:rsid w:val="64E75692"/>
    <w:rsid w:val="64FC10D6"/>
    <w:rsid w:val="656D4917"/>
    <w:rsid w:val="657A6506"/>
    <w:rsid w:val="65BC3A2A"/>
    <w:rsid w:val="65C30618"/>
    <w:rsid w:val="670A709F"/>
    <w:rsid w:val="67B20BAC"/>
    <w:rsid w:val="67FE3C4D"/>
    <w:rsid w:val="68392D4D"/>
    <w:rsid w:val="68BB1E56"/>
    <w:rsid w:val="68F8169B"/>
    <w:rsid w:val="690C0CC9"/>
    <w:rsid w:val="69797474"/>
    <w:rsid w:val="6A446B8F"/>
    <w:rsid w:val="6A871A28"/>
    <w:rsid w:val="6AA03F08"/>
    <w:rsid w:val="6AC27EAE"/>
    <w:rsid w:val="6AD40467"/>
    <w:rsid w:val="6ADF06DE"/>
    <w:rsid w:val="6B1A58CA"/>
    <w:rsid w:val="6B4D219F"/>
    <w:rsid w:val="6B545636"/>
    <w:rsid w:val="6B817C4D"/>
    <w:rsid w:val="6BF61418"/>
    <w:rsid w:val="6C807B96"/>
    <w:rsid w:val="6CBD4F2A"/>
    <w:rsid w:val="6CE45D81"/>
    <w:rsid w:val="6D085EC7"/>
    <w:rsid w:val="6D1E255B"/>
    <w:rsid w:val="6D3166AC"/>
    <w:rsid w:val="6D9A3F7B"/>
    <w:rsid w:val="6DBA02B8"/>
    <w:rsid w:val="6EEB23DA"/>
    <w:rsid w:val="6F106A8F"/>
    <w:rsid w:val="6F306111"/>
    <w:rsid w:val="6FCF744E"/>
    <w:rsid w:val="6FE51FC2"/>
    <w:rsid w:val="702C72CB"/>
    <w:rsid w:val="70381256"/>
    <w:rsid w:val="70444A08"/>
    <w:rsid w:val="70E039B2"/>
    <w:rsid w:val="70FC4C69"/>
    <w:rsid w:val="71C07AE9"/>
    <w:rsid w:val="71C74DEB"/>
    <w:rsid w:val="72E331F2"/>
    <w:rsid w:val="7312197C"/>
    <w:rsid w:val="7379604F"/>
    <w:rsid w:val="73CD19B2"/>
    <w:rsid w:val="743848C5"/>
    <w:rsid w:val="74503C64"/>
    <w:rsid w:val="745A287B"/>
    <w:rsid w:val="747E5352"/>
    <w:rsid w:val="75287806"/>
    <w:rsid w:val="75986327"/>
    <w:rsid w:val="761237C6"/>
    <w:rsid w:val="76262FC3"/>
    <w:rsid w:val="766D196F"/>
    <w:rsid w:val="768228F5"/>
    <w:rsid w:val="76A86E58"/>
    <w:rsid w:val="77483FE2"/>
    <w:rsid w:val="7778661E"/>
    <w:rsid w:val="77844FC2"/>
    <w:rsid w:val="77EB372B"/>
    <w:rsid w:val="780F0D30"/>
    <w:rsid w:val="78224195"/>
    <w:rsid w:val="7828133E"/>
    <w:rsid w:val="787D5FEB"/>
    <w:rsid w:val="78E82CD2"/>
    <w:rsid w:val="79607C42"/>
    <w:rsid w:val="798472D6"/>
    <w:rsid w:val="79AE7264"/>
    <w:rsid w:val="79CD67A5"/>
    <w:rsid w:val="79CD7A2F"/>
    <w:rsid w:val="7A0643B5"/>
    <w:rsid w:val="7A275005"/>
    <w:rsid w:val="7A5B3344"/>
    <w:rsid w:val="7B0D48C0"/>
    <w:rsid w:val="7B167934"/>
    <w:rsid w:val="7BB769BD"/>
    <w:rsid w:val="7C0E7550"/>
    <w:rsid w:val="7C282981"/>
    <w:rsid w:val="7CA45EFC"/>
    <w:rsid w:val="7CCA3477"/>
    <w:rsid w:val="7D19714E"/>
    <w:rsid w:val="7D2F2D01"/>
    <w:rsid w:val="7D4A18CA"/>
    <w:rsid w:val="7D4F6073"/>
    <w:rsid w:val="7D787377"/>
    <w:rsid w:val="7DDB44A2"/>
    <w:rsid w:val="7DFA0B89"/>
    <w:rsid w:val="7E570BDF"/>
    <w:rsid w:val="7EE979FB"/>
    <w:rsid w:val="7F0C48F7"/>
    <w:rsid w:val="7F0E5DE9"/>
    <w:rsid w:val="7F6B4C36"/>
    <w:rsid w:val="7F7017CC"/>
    <w:rsid w:val="7FCE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Theme="minorAscii" w:hAnsiTheme="minorAsci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2"/>
    <w:next w:val="89"/>
    <w:qFormat/>
    <w:uiPriority w:val="0"/>
    <w:pPr>
      <w:numPr>
        <w:ilvl w:val="0"/>
        <w:numId w:val="11"/>
      </w:numPr>
      <w:spacing w:line="360" w:lineRule="auto"/>
    </w:pPr>
    <w:rPr>
      <w:rFonts w:ascii="Calibri" w:hAnsi="Calibri" w:cs="Calibri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2023-03-14T11:24:00Z</dcterms:created>
  <dc:creator>SHARMISTHA PANDA PANDA</dc:creator>
  <cp:lastModifiedBy>SHARMISTHA PANDA PANDA</cp:lastModifiedBy>
  <dcterms:modified xsi:type="dcterms:W3CDTF">2023-04-14T05:19:18Z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C4150EEBF87244148E6F3E24C4D59CD7</vt:lpwstr>
  </property>
</Properties>
</file>