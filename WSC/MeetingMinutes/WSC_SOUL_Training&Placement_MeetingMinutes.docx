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  <w:r>
        <w:rPr>
          <w:rFonts w:hint="default" w:ascii="Calibri" w:hAnsi="Calibri" w:cs="Calibri"/>
          <w:b/>
          <w:bCs/>
          <w:sz w:val="24"/>
          <w:szCs w:val="24"/>
          <w:u w:val="single"/>
        </w:rPr>
        <w:t>Meeting Minutes</w:t>
      </w:r>
    </w:p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2"/>
        <w:gridCol w:w="42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bookmarkStart w:id="0" w:name="_Hlk109823980"/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Project Name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  <w:t>Campus Management Application at WSC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Meeting Place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highlight w:val="none"/>
                <w:lang w:val="en-US"/>
              </w:rPr>
              <w:t>WSC , 11</w:t>
            </w: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highlight w:val="none"/>
                <w:vertAlign w:val="superscript"/>
                <w:lang w:val="en-US"/>
              </w:rPr>
              <w:t>th</w:t>
            </w: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 Floor - Meeting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Meeting Date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</w:rPr>
            </w:pP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  <w:t>17-Mar-2023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 xml:space="preserve">Meeting </w:t>
            </w: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Time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  <w:t>12:00pm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Meeting Duration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highlight w:val="none"/>
                <w:lang w:val="en-US"/>
              </w:rPr>
              <w:t>1 hour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Meeting Topic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bidi w:val="0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Theme="minorAscii" w:hAnsiTheme="minorAscii"/>
                <w:sz w:val="20"/>
                <w:szCs w:val="20"/>
                <w:lang w:val="en-US"/>
              </w:rPr>
              <w:t>Training &amp; Placement</w:t>
            </w:r>
          </w:p>
        </w:tc>
      </w:tr>
      <w:bookmarkEnd w:id="0"/>
    </w:tbl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jc w:val="center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In Attendance</w:t>
      </w: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 xml:space="preserve"> (WSC)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71"/>
        <w:gridCol w:w="34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4971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  <w:bookmarkStart w:id="1" w:name="_Hlk109823720"/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Attendee’s Name</w:t>
            </w:r>
          </w:p>
        </w:tc>
        <w:tc>
          <w:tcPr>
            <w:tcW w:w="3488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Dep</w:t>
            </w: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4971" w:type="dxa"/>
            <w:shd w:val="clear" w:color="auto" w:fill="auto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/>
              </w:rPr>
              <w:t>Rajan Pradhan</w:t>
            </w:r>
          </w:p>
        </w:tc>
        <w:tc>
          <w:tcPr>
            <w:tcW w:w="3488" w:type="dxa"/>
            <w:shd w:val="clear" w:color="auto" w:fill="auto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/>
              </w:rPr>
              <w:t>Industry Support</w:t>
            </w:r>
          </w:p>
        </w:tc>
      </w:tr>
      <w:bookmarkEnd w:id="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4971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/>
              </w:rPr>
              <w:t>Amareswar Sahoo</w:t>
            </w:r>
          </w:p>
        </w:tc>
        <w:tc>
          <w:tcPr>
            <w:tcW w:w="3488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/>
              </w:rPr>
              <w:t>Industry Support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4971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 w:eastAsiaTheme="minorHAns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/>
              </w:rPr>
              <w:t>Mr. Dhananjaya Sarangi</w:t>
            </w:r>
          </w:p>
        </w:tc>
        <w:tc>
          <w:tcPr>
            <w:tcW w:w="348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 w:eastAsiaTheme="minorHAns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/>
              </w:rPr>
              <w:t>IT</w:t>
            </w:r>
          </w:p>
        </w:tc>
      </w:tr>
    </w:tbl>
    <w:p>
      <w:pPr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jc w:val="center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In Attendance</w:t>
      </w: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 xml:space="preserve"> (SOUL)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6"/>
        <w:gridCol w:w="4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4226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Attendee’s Name</w:t>
            </w:r>
          </w:p>
        </w:tc>
        <w:tc>
          <w:tcPr>
            <w:tcW w:w="4253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Dep</w:t>
            </w: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4226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Abhishek Adhikari</w:t>
            </w:r>
          </w:p>
        </w:tc>
        <w:tc>
          <w:tcPr>
            <w:tcW w:w="4253" w:type="dxa"/>
            <w:vAlign w:val="top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SOUL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4226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Sayantan Ghosh</w:t>
            </w:r>
          </w:p>
        </w:tc>
        <w:tc>
          <w:tcPr>
            <w:tcW w:w="4253" w:type="dxa"/>
            <w:vAlign w:val="top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SOUL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4226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 w:eastAsia="en-US" w:bidi="ar-SA"/>
              </w:rPr>
              <w:t>Priytesh Shah</w:t>
            </w:r>
          </w:p>
        </w:tc>
        <w:tc>
          <w:tcPr>
            <w:tcW w:w="4253" w:type="dxa"/>
            <w:vAlign w:val="top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 w:eastAsia="en-US" w:bidi="ar-SA"/>
              </w:rPr>
              <w:t>SOUL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4226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highlight w:val="none"/>
                <w:lang w:val="en-US"/>
              </w:rPr>
              <w:t>Shiv Kaul</w:t>
            </w:r>
          </w:p>
        </w:tc>
        <w:tc>
          <w:tcPr>
            <w:tcW w:w="4253" w:type="dxa"/>
            <w:vAlign w:val="top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highlight w:val="none"/>
                <w:lang w:val="en-US"/>
              </w:rPr>
              <w:t>SOUL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4226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Sharmistha Panda</w:t>
            </w:r>
          </w:p>
        </w:tc>
        <w:tc>
          <w:tcPr>
            <w:tcW w:w="4253" w:type="dxa"/>
            <w:vAlign w:val="top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SOUL</w:t>
            </w:r>
          </w:p>
        </w:tc>
      </w:tr>
    </w:tbl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jc w:val="center"/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Points Discussed</w:t>
      </w:r>
    </w:p>
    <w:p>
      <w:pPr>
        <w:rPr>
          <w:rFonts w:hint="default" w:ascii="Calibri" w:hAnsi="Calibri" w:eastAsiaTheme="minorEastAsia" w:cstheme="minorBidi"/>
          <w:sz w:val="20"/>
          <w:szCs w:val="22"/>
          <w:lang w:val="en-US" w:eastAsia="en-US" w:bidi="ar-SA"/>
        </w:rPr>
      </w:pPr>
      <w:r>
        <w:rPr>
          <w:rFonts w:hint="default" w:ascii="Calibri" w:hAnsi="Calibri" w:eastAsiaTheme="minorEastAsia" w:cstheme="minorBidi"/>
          <w:sz w:val="20"/>
          <w:szCs w:val="22"/>
          <w:lang w:val="en-US" w:eastAsia="en-US" w:bidi="ar-SA"/>
        </w:rPr>
        <w:t>The following points were discussed :</w:t>
      </w:r>
    </w:p>
    <w:p>
      <w:pPr>
        <w:pStyle w:val="15"/>
        <w:numPr>
          <w:ilvl w:val="0"/>
          <w:numId w:val="12"/>
        </w:numPr>
        <w:tabs>
          <w:tab w:val="clear" w:pos="425"/>
        </w:tabs>
        <w:bidi w:val="0"/>
        <w:spacing w:line="240" w:lineRule="auto"/>
        <w:ind w:left="420" w:leftChars="0" w:hanging="420" w:firstLineChars="0"/>
        <w:rPr>
          <w:rFonts w:hint="default" w:ascii="Calibri" w:hAnsi="Calibri" w:eastAsiaTheme="minorEastAsia" w:cstheme="minorBidi"/>
          <w:sz w:val="20"/>
          <w:szCs w:val="22"/>
          <w:lang w:val="en-IN" w:eastAsia="en-US" w:bidi="ar-SA"/>
        </w:rPr>
      </w:pPr>
      <w:bookmarkStart w:id="2" w:name="_GoBack"/>
      <w:r>
        <w:rPr>
          <w:rFonts w:hint="default" w:ascii="Calibri" w:hAnsi="Calibri" w:eastAsiaTheme="minorEastAsia" w:cstheme="minorBidi"/>
          <w:sz w:val="20"/>
          <w:szCs w:val="22"/>
          <w:lang w:val="en-US" w:eastAsia="en-US" w:bidi="ar-SA"/>
        </w:rPr>
        <w:t>The Jobs</w:t>
      </w:r>
      <w:r>
        <w:rPr>
          <w:rFonts w:hint="default" w:ascii="Calibri" w:hAnsi="Calibri" w:eastAsiaTheme="minorEastAsia" w:cstheme="minorBidi"/>
          <w:sz w:val="20"/>
          <w:szCs w:val="22"/>
          <w:lang w:val="en-IN" w:eastAsia="en-US" w:bidi="ar-SA"/>
        </w:rPr>
        <w:t xml:space="preserve"> platform needs </w:t>
      </w:r>
      <w:r>
        <w:rPr>
          <w:rFonts w:hint="default" w:ascii="Calibri" w:hAnsi="Calibri" w:eastAsiaTheme="minorEastAsia" w:cstheme="minorBidi"/>
          <w:sz w:val="20"/>
          <w:szCs w:val="22"/>
          <w:lang w:val="en-US" w:eastAsia="en-US" w:bidi="ar-SA"/>
        </w:rPr>
        <w:t>integration</w:t>
      </w:r>
      <w:r>
        <w:rPr>
          <w:rFonts w:hint="default" w:ascii="Calibri" w:hAnsi="Calibri" w:eastAsiaTheme="minorEastAsia" w:cstheme="minorBidi"/>
          <w:sz w:val="20"/>
          <w:szCs w:val="22"/>
          <w:lang w:val="en-IN" w:eastAsia="en-US" w:bidi="ar-SA"/>
        </w:rPr>
        <w:t xml:space="preserve"> </w:t>
      </w:r>
      <w:r>
        <w:rPr>
          <w:rFonts w:hint="default" w:ascii="Calibri" w:hAnsi="Calibri" w:eastAsiaTheme="minorEastAsia" w:cstheme="minorBidi"/>
          <w:sz w:val="20"/>
          <w:szCs w:val="22"/>
          <w:lang w:val="en-US" w:eastAsia="en-US" w:bidi="ar-SA"/>
        </w:rPr>
        <w:t>with Go Skill</w:t>
      </w:r>
    </w:p>
    <w:p>
      <w:pPr>
        <w:pStyle w:val="15"/>
        <w:numPr>
          <w:ilvl w:val="0"/>
          <w:numId w:val="12"/>
        </w:numPr>
        <w:tabs>
          <w:tab w:val="clear" w:pos="425"/>
        </w:tabs>
        <w:bidi w:val="0"/>
        <w:spacing w:line="240" w:lineRule="auto"/>
        <w:ind w:left="420" w:leftChars="0" w:hanging="420" w:firstLineChars="0"/>
        <w:rPr>
          <w:rFonts w:hint="default" w:ascii="Calibri" w:hAnsi="Calibri" w:eastAsiaTheme="minorEastAsia" w:cstheme="minorBidi"/>
          <w:sz w:val="20"/>
          <w:szCs w:val="22"/>
          <w:lang w:val="en-IN" w:eastAsia="en-US" w:bidi="ar-SA"/>
        </w:rPr>
      </w:pPr>
      <w:r>
        <w:rPr>
          <w:rFonts w:hint="default" w:ascii="Calibri" w:hAnsi="Calibri" w:eastAsiaTheme="minorEastAsia" w:cstheme="minorBidi"/>
          <w:sz w:val="20"/>
          <w:szCs w:val="22"/>
          <w:lang w:val="en-IN" w:eastAsia="en-US" w:bidi="ar-SA"/>
        </w:rPr>
        <w:t xml:space="preserve">Student database will </w:t>
      </w:r>
      <w:r>
        <w:rPr>
          <w:rFonts w:hint="default" w:ascii="Calibri" w:hAnsi="Calibri" w:eastAsiaTheme="minorEastAsia" w:cstheme="minorBidi"/>
          <w:sz w:val="20"/>
          <w:szCs w:val="22"/>
          <w:lang w:val="en-US" w:eastAsia="en-US" w:bidi="ar-SA"/>
        </w:rPr>
        <w:t>be maintained in ERP</w:t>
      </w:r>
    </w:p>
    <w:p>
      <w:pPr>
        <w:pStyle w:val="15"/>
        <w:numPr>
          <w:ilvl w:val="0"/>
          <w:numId w:val="12"/>
        </w:numPr>
        <w:tabs>
          <w:tab w:val="clear" w:pos="425"/>
        </w:tabs>
        <w:bidi w:val="0"/>
        <w:spacing w:line="240" w:lineRule="auto"/>
        <w:ind w:left="420" w:leftChars="0" w:hanging="420" w:firstLineChars="0"/>
        <w:rPr>
          <w:rFonts w:hint="default" w:ascii="Calibri" w:hAnsi="Calibri" w:eastAsiaTheme="minorEastAsia" w:cstheme="minorBidi"/>
          <w:sz w:val="20"/>
          <w:szCs w:val="22"/>
          <w:lang w:val="en-IN" w:eastAsia="en-US" w:bidi="ar-SA"/>
        </w:rPr>
      </w:pPr>
      <w:r>
        <w:rPr>
          <w:rFonts w:hint="default" w:ascii="Calibri" w:hAnsi="Calibri" w:eastAsiaTheme="minorEastAsia" w:cstheme="minorBidi"/>
          <w:sz w:val="20"/>
          <w:szCs w:val="22"/>
          <w:lang w:val="en-IN" w:eastAsia="en-US" w:bidi="ar-SA"/>
        </w:rPr>
        <w:t>Job placement will be a pool campus</w:t>
      </w:r>
    </w:p>
    <w:p>
      <w:pPr>
        <w:pStyle w:val="15"/>
        <w:numPr>
          <w:ilvl w:val="0"/>
          <w:numId w:val="12"/>
        </w:numPr>
        <w:tabs>
          <w:tab w:val="clear" w:pos="425"/>
        </w:tabs>
        <w:bidi w:val="0"/>
        <w:spacing w:line="240" w:lineRule="auto"/>
        <w:ind w:left="420" w:leftChars="0" w:hanging="420" w:firstLineChars="0"/>
        <w:rPr>
          <w:rFonts w:hint="default" w:ascii="Calibri" w:hAnsi="Calibri" w:eastAsiaTheme="minorEastAsia" w:cstheme="minorBidi"/>
          <w:sz w:val="20"/>
          <w:szCs w:val="22"/>
          <w:lang w:val="en-IN" w:eastAsia="en-US" w:bidi="ar-SA"/>
        </w:rPr>
      </w:pPr>
      <w:r>
        <w:rPr>
          <w:rFonts w:hint="default" w:ascii="Calibri" w:hAnsi="Calibri" w:eastAsiaTheme="minorEastAsia" w:cstheme="minorBidi"/>
          <w:sz w:val="20"/>
          <w:szCs w:val="22"/>
          <w:lang w:val="en-IN" w:eastAsia="en-US" w:bidi="ar-SA"/>
        </w:rPr>
        <w:t xml:space="preserve">Company profile and other details will be </w:t>
      </w:r>
      <w:r>
        <w:rPr>
          <w:rFonts w:hint="default" w:ascii="Calibri" w:hAnsi="Calibri" w:eastAsiaTheme="minorEastAsia" w:cstheme="minorBidi"/>
          <w:sz w:val="20"/>
          <w:szCs w:val="22"/>
          <w:lang w:val="en-US" w:eastAsia="en-US" w:bidi="ar-SA"/>
        </w:rPr>
        <w:t>maintained</w:t>
      </w:r>
      <w:r>
        <w:rPr>
          <w:rFonts w:hint="default" w:ascii="Calibri" w:hAnsi="Calibri" w:eastAsiaTheme="minorEastAsia" w:cstheme="minorBidi"/>
          <w:sz w:val="20"/>
          <w:szCs w:val="22"/>
          <w:lang w:val="en-IN" w:eastAsia="en-US" w:bidi="ar-SA"/>
        </w:rPr>
        <w:t xml:space="preserve"> in ERP</w:t>
      </w:r>
    </w:p>
    <w:p>
      <w:pPr>
        <w:pStyle w:val="15"/>
        <w:numPr>
          <w:ilvl w:val="0"/>
          <w:numId w:val="12"/>
        </w:numPr>
        <w:tabs>
          <w:tab w:val="clear" w:pos="425"/>
        </w:tabs>
        <w:bidi w:val="0"/>
        <w:spacing w:line="240" w:lineRule="auto"/>
        <w:ind w:left="420" w:leftChars="0" w:hanging="420" w:firstLineChars="0"/>
        <w:rPr>
          <w:rFonts w:hint="default" w:ascii="Calibri" w:hAnsi="Calibri" w:eastAsiaTheme="minorEastAsia" w:cstheme="minorBidi"/>
          <w:sz w:val="20"/>
          <w:szCs w:val="22"/>
          <w:lang w:val="en-IN" w:eastAsia="en-US" w:bidi="ar-SA"/>
        </w:rPr>
      </w:pPr>
      <w:r>
        <w:rPr>
          <w:rFonts w:hint="default" w:ascii="Calibri" w:hAnsi="Calibri" w:eastAsiaTheme="minorEastAsia" w:cstheme="minorBidi"/>
          <w:sz w:val="20"/>
          <w:szCs w:val="22"/>
          <w:lang w:val="en-US" w:eastAsia="en-US" w:bidi="ar-SA"/>
        </w:rPr>
        <w:t>St</w:t>
      </w:r>
      <w:r>
        <w:rPr>
          <w:rFonts w:hint="default" w:ascii="Calibri" w:hAnsi="Calibri" w:eastAsiaTheme="minorEastAsia" w:cstheme="minorBidi"/>
          <w:sz w:val="20"/>
          <w:szCs w:val="22"/>
          <w:lang w:val="en-IN" w:eastAsia="en-US" w:bidi="ar-SA"/>
        </w:rPr>
        <w:t xml:space="preserve">udent </w:t>
      </w:r>
      <w:r>
        <w:rPr>
          <w:rFonts w:hint="default" w:ascii="Calibri" w:hAnsi="Calibri" w:eastAsiaTheme="minorEastAsia" w:cstheme="minorBidi"/>
          <w:sz w:val="20"/>
          <w:szCs w:val="22"/>
          <w:lang w:val="en-US" w:eastAsia="en-US" w:bidi="ar-SA"/>
        </w:rPr>
        <w:t>and C</w:t>
      </w:r>
      <w:r>
        <w:rPr>
          <w:rFonts w:hint="default" w:ascii="Calibri" w:hAnsi="Calibri" w:eastAsiaTheme="minorEastAsia" w:cstheme="minorBidi"/>
          <w:sz w:val="20"/>
          <w:szCs w:val="22"/>
          <w:lang w:val="en-IN" w:eastAsia="en-US" w:bidi="ar-SA"/>
        </w:rPr>
        <w:t xml:space="preserve">ompany </w:t>
      </w:r>
      <w:r>
        <w:rPr>
          <w:rFonts w:hint="default" w:ascii="Calibri" w:hAnsi="Calibri" w:eastAsiaTheme="minorEastAsia" w:cstheme="minorBidi"/>
          <w:sz w:val="20"/>
          <w:szCs w:val="22"/>
          <w:lang w:val="en-US" w:eastAsia="en-US" w:bidi="ar-SA"/>
        </w:rPr>
        <w:t xml:space="preserve">applications </w:t>
      </w:r>
      <w:r>
        <w:rPr>
          <w:rFonts w:hint="default" w:ascii="Calibri" w:hAnsi="Calibri" w:eastAsiaTheme="minorEastAsia" w:cstheme="minorBidi"/>
          <w:sz w:val="20"/>
          <w:szCs w:val="22"/>
          <w:lang w:val="en-IN" w:eastAsia="en-US" w:bidi="ar-SA"/>
        </w:rPr>
        <w:t>will be through ERP</w:t>
      </w:r>
    </w:p>
    <w:p>
      <w:pPr>
        <w:pStyle w:val="15"/>
        <w:numPr>
          <w:ilvl w:val="0"/>
          <w:numId w:val="12"/>
        </w:numPr>
        <w:tabs>
          <w:tab w:val="clear" w:pos="425"/>
        </w:tabs>
        <w:bidi w:val="0"/>
        <w:spacing w:line="240" w:lineRule="auto"/>
        <w:ind w:left="420" w:leftChars="0" w:hanging="420" w:firstLineChars="0"/>
        <w:rPr>
          <w:rFonts w:hint="default" w:ascii="Calibri" w:hAnsi="Calibri" w:eastAsiaTheme="minorEastAsia" w:cstheme="minorBidi"/>
          <w:sz w:val="20"/>
          <w:szCs w:val="22"/>
          <w:lang w:val="en-IN" w:eastAsia="en-US" w:bidi="ar-SA"/>
        </w:rPr>
      </w:pPr>
      <w:r>
        <w:rPr>
          <w:rFonts w:hint="default" w:ascii="Calibri" w:hAnsi="Calibri" w:eastAsiaTheme="minorEastAsia" w:cstheme="minorBidi"/>
          <w:sz w:val="20"/>
          <w:szCs w:val="22"/>
          <w:lang w:val="en-IN" w:eastAsia="en-US" w:bidi="ar-SA"/>
        </w:rPr>
        <w:t xml:space="preserve">WSC </w:t>
      </w:r>
      <w:r>
        <w:rPr>
          <w:rFonts w:hint="default" w:ascii="Calibri" w:hAnsi="Calibri" w:eastAsiaTheme="minorEastAsia" w:cstheme="minorBidi"/>
          <w:sz w:val="20"/>
          <w:szCs w:val="22"/>
          <w:lang w:val="en-US" w:eastAsia="en-US" w:bidi="ar-SA"/>
        </w:rPr>
        <w:t>students</w:t>
      </w:r>
      <w:r>
        <w:rPr>
          <w:rFonts w:hint="default" w:ascii="Calibri" w:hAnsi="Calibri" w:eastAsiaTheme="minorEastAsia" w:cstheme="minorBidi"/>
          <w:sz w:val="20"/>
          <w:szCs w:val="22"/>
          <w:lang w:val="en-IN" w:eastAsia="en-US" w:bidi="ar-SA"/>
        </w:rPr>
        <w:t xml:space="preserve"> should be auto register</w:t>
      </w:r>
      <w:r>
        <w:rPr>
          <w:rFonts w:hint="default" w:ascii="Calibri" w:hAnsi="Calibri" w:eastAsiaTheme="minorEastAsia" w:cstheme="minorBidi"/>
          <w:sz w:val="20"/>
          <w:szCs w:val="22"/>
          <w:lang w:val="en-US" w:eastAsia="en-US" w:bidi="ar-SA"/>
        </w:rPr>
        <w:t>ed</w:t>
      </w:r>
      <w:r>
        <w:rPr>
          <w:rFonts w:hint="default" w:ascii="Calibri" w:hAnsi="Calibri" w:eastAsiaTheme="minorEastAsia" w:cstheme="minorBidi"/>
          <w:sz w:val="20"/>
          <w:szCs w:val="22"/>
          <w:lang w:val="en-IN" w:eastAsia="en-US" w:bidi="ar-SA"/>
        </w:rPr>
        <w:t xml:space="preserve"> </w:t>
      </w:r>
      <w:r>
        <w:rPr>
          <w:rFonts w:hint="default" w:ascii="Calibri" w:hAnsi="Calibri" w:eastAsiaTheme="minorEastAsia" w:cstheme="minorBidi"/>
          <w:sz w:val="20"/>
          <w:szCs w:val="22"/>
          <w:lang w:val="en-US" w:eastAsia="en-US" w:bidi="ar-SA"/>
        </w:rPr>
        <w:t>in Go Skill</w:t>
      </w:r>
      <w:r>
        <w:rPr>
          <w:rFonts w:hint="default" w:ascii="Calibri" w:hAnsi="Calibri" w:eastAsiaTheme="minorEastAsia" w:cstheme="minorBidi"/>
          <w:sz w:val="20"/>
          <w:szCs w:val="22"/>
          <w:lang w:val="en-IN" w:eastAsia="en-US" w:bidi="ar-SA"/>
        </w:rPr>
        <w:t xml:space="preserve"> </w:t>
      </w:r>
      <w:r>
        <w:rPr>
          <w:rFonts w:hint="default" w:ascii="Calibri" w:hAnsi="Calibri" w:eastAsiaTheme="minorEastAsia" w:cstheme="minorBidi"/>
          <w:sz w:val="20"/>
          <w:szCs w:val="22"/>
          <w:lang w:val="en-US" w:eastAsia="en-US" w:bidi="ar-SA"/>
        </w:rPr>
        <w:t>and</w:t>
      </w:r>
      <w:r>
        <w:rPr>
          <w:rFonts w:hint="default" w:ascii="Calibri" w:hAnsi="Calibri" w:eastAsiaTheme="minorEastAsia" w:cstheme="minorBidi"/>
          <w:sz w:val="20"/>
          <w:szCs w:val="22"/>
          <w:lang w:val="en-IN" w:eastAsia="en-US" w:bidi="ar-SA"/>
        </w:rPr>
        <w:t xml:space="preserve"> </w:t>
      </w:r>
      <w:r>
        <w:rPr>
          <w:rFonts w:hint="default" w:ascii="Calibri" w:hAnsi="Calibri" w:eastAsiaTheme="minorEastAsia" w:cstheme="minorBidi"/>
          <w:sz w:val="20"/>
          <w:szCs w:val="22"/>
          <w:lang w:val="en-US" w:eastAsia="en-US" w:bidi="ar-SA"/>
        </w:rPr>
        <w:t xml:space="preserve">a </w:t>
      </w:r>
      <w:r>
        <w:rPr>
          <w:rFonts w:hint="default" w:ascii="Calibri" w:hAnsi="Calibri" w:eastAsiaTheme="minorEastAsia" w:cstheme="minorBidi"/>
          <w:sz w:val="20"/>
          <w:szCs w:val="22"/>
          <w:lang w:val="en-IN" w:eastAsia="en-US" w:bidi="ar-SA"/>
        </w:rPr>
        <w:t>notification</w:t>
      </w:r>
      <w:r>
        <w:rPr>
          <w:rFonts w:hint="default" w:ascii="Calibri" w:hAnsi="Calibri" w:eastAsiaTheme="minorEastAsia" w:cstheme="minorBidi"/>
          <w:sz w:val="20"/>
          <w:szCs w:val="22"/>
          <w:lang w:val="en-US" w:eastAsia="en-US" w:bidi="ar-SA"/>
        </w:rPr>
        <w:t xml:space="preserve"> should be triggered </w:t>
      </w:r>
      <w:r>
        <w:rPr>
          <w:rFonts w:hint="default" w:ascii="Calibri" w:hAnsi="Calibri" w:eastAsiaTheme="minorEastAsia" w:cstheme="minorBidi"/>
          <w:sz w:val="20"/>
          <w:szCs w:val="22"/>
          <w:lang w:val="en-IN" w:eastAsia="en-US" w:bidi="ar-SA"/>
        </w:rPr>
        <w:t>for the same</w:t>
      </w:r>
    </w:p>
    <w:p>
      <w:pPr>
        <w:pStyle w:val="15"/>
        <w:numPr>
          <w:ilvl w:val="0"/>
          <w:numId w:val="12"/>
        </w:numPr>
        <w:tabs>
          <w:tab w:val="clear" w:pos="425"/>
        </w:tabs>
        <w:bidi w:val="0"/>
        <w:spacing w:line="240" w:lineRule="auto"/>
        <w:ind w:left="420" w:leftChars="0" w:hanging="420" w:firstLineChars="0"/>
        <w:rPr>
          <w:rFonts w:hint="default" w:ascii="Calibri" w:hAnsi="Calibri" w:eastAsiaTheme="minorEastAsia" w:cstheme="minorBidi"/>
          <w:sz w:val="20"/>
          <w:szCs w:val="22"/>
          <w:lang w:val="en-IN" w:eastAsia="en-US" w:bidi="ar-SA"/>
        </w:rPr>
      </w:pPr>
      <w:r>
        <w:rPr>
          <w:rFonts w:hint="default" w:ascii="Calibri" w:hAnsi="Calibri" w:eastAsiaTheme="minorEastAsia" w:cstheme="minorBidi"/>
          <w:sz w:val="20"/>
          <w:szCs w:val="22"/>
          <w:lang w:val="en-US" w:eastAsia="en-US" w:bidi="ar-SA"/>
        </w:rPr>
        <w:t>Student apply for placement by end of semester 1 and the eligibility criteria is skill(s) acquired at WSC</w:t>
      </w:r>
    </w:p>
    <w:p>
      <w:pPr>
        <w:pStyle w:val="15"/>
        <w:numPr>
          <w:ilvl w:val="0"/>
          <w:numId w:val="12"/>
        </w:numPr>
        <w:tabs>
          <w:tab w:val="clear" w:pos="425"/>
        </w:tabs>
        <w:bidi w:val="0"/>
        <w:spacing w:line="240" w:lineRule="auto"/>
        <w:ind w:left="420" w:leftChars="0" w:hanging="420" w:firstLineChars="0"/>
        <w:rPr>
          <w:rFonts w:hint="default" w:ascii="Calibri" w:hAnsi="Calibri" w:eastAsiaTheme="minorEastAsia" w:cstheme="minorBidi"/>
          <w:sz w:val="20"/>
          <w:szCs w:val="22"/>
          <w:lang w:val="en-IN" w:eastAsia="en-US" w:bidi="ar-SA"/>
        </w:rPr>
      </w:pPr>
      <w:r>
        <w:rPr>
          <w:rFonts w:hint="default" w:ascii="Calibri" w:hAnsi="Calibri" w:eastAsiaTheme="minorEastAsia" w:cstheme="minorBidi"/>
          <w:sz w:val="20"/>
          <w:szCs w:val="22"/>
          <w:lang w:val="en-US" w:eastAsia="en-US" w:bidi="ar-SA"/>
        </w:rPr>
        <w:t>R</w:t>
      </w:r>
      <w:r>
        <w:rPr>
          <w:rFonts w:hint="default" w:ascii="Calibri" w:hAnsi="Calibri" w:eastAsiaTheme="minorEastAsia" w:cstheme="minorBidi"/>
          <w:sz w:val="20"/>
          <w:szCs w:val="22"/>
          <w:lang w:val="en-IN" w:eastAsia="en-US" w:bidi="ar-SA"/>
        </w:rPr>
        <w:t>egist</w:t>
      </w:r>
      <w:r>
        <w:rPr>
          <w:rFonts w:hint="default" w:ascii="Calibri" w:hAnsi="Calibri" w:eastAsiaTheme="minorEastAsia" w:cstheme="minorBidi"/>
          <w:sz w:val="20"/>
          <w:szCs w:val="22"/>
          <w:lang w:val="en-US" w:eastAsia="en-US" w:bidi="ar-SA"/>
        </w:rPr>
        <w:t>ered student</w:t>
      </w:r>
      <w:r>
        <w:rPr>
          <w:rFonts w:hint="default" w:ascii="Calibri" w:hAnsi="Calibri" w:eastAsiaTheme="minorEastAsia" w:cstheme="minorBidi"/>
          <w:sz w:val="20"/>
          <w:szCs w:val="22"/>
          <w:lang w:val="en-IN" w:eastAsia="en-US" w:bidi="ar-SA"/>
        </w:rPr>
        <w:t xml:space="preserve"> in </w:t>
      </w:r>
      <w:r>
        <w:rPr>
          <w:rFonts w:hint="default" w:ascii="Calibri" w:hAnsi="Calibri" w:eastAsiaTheme="minorEastAsia" w:cstheme="minorBidi"/>
          <w:sz w:val="20"/>
          <w:szCs w:val="22"/>
          <w:lang w:val="en-US" w:eastAsia="en-US" w:bidi="ar-SA"/>
        </w:rPr>
        <w:t xml:space="preserve">Go Skill </w:t>
      </w:r>
      <w:r>
        <w:rPr>
          <w:rFonts w:hint="default" w:ascii="Calibri" w:hAnsi="Calibri" w:eastAsiaTheme="minorEastAsia" w:cstheme="minorBidi"/>
          <w:sz w:val="20"/>
          <w:szCs w:val="22"/>
          <w:lang w:val="en-IN" w:eastAsia="en-US" w:bidi="ar-SA"/>
        </w:rPr>
        <w:t>, can have repeated logins</w:t>
      </w:r>
    </w:p>
    <w:p>
      <w:pPr>
        <w:pStyle w:val="15"/>
        <w:numPr>
          <w:ilvl w:val="0"/>
          <w:numId w:val="12"/>
        </w:numPr>
        <w:tabs>
          <w:tab w:val="clear" w:pos="425"/>
        </w:tabs>
        <w:bidi w:val="0"/>
        <w:spacing w:line="240" w:lineRule="auto"/>
        <w:ind w:left="420" w:leftChars="0" w:hanging="420" w:firstLineChars="0"/>
        <w:rPr>
          <w:rFonts w:hint="default" w:ascii="Calibri" w:hAnsi="Calibri" w:eastAsiaTheme="minorEastAsia" w:cstheme="minorBidi"/>
          <w:sz w:val="20"/>
          <w:szCs w:val="22"/>
          <w:lang w:val="en-IN" w:eastAsia="en-US" w:bidi="ar-SA"/>
        </w:rPr>
      </w:pPr>
      <w:r>
        <w:rPr>
          <w:rFonts w:hint="default" w:ascii="Calibri" w:hAnsi="Calibri" w:eastAsiaTheme="minorEastAsia" w:cstheme="minorBidi"/>
          <w:sz w:val="20"/>
          <w:szCs w:val="22"/>
          <w:lang w:val="en-US" w:eastAsia="en-US" w:bidi="ar-SA"/>
        </w:rPr>
        <w:t xml:space="preserve">After a student gets passed out from </w:t>
      </w:r>
      <w:r>
        <w:rPr>
          <w:rFonts w:hint="default" w:ascii="Calibri" w:hAnsi="Calibri" w:eastAsiaTheme="minorEastAsia" w:cstheme="minorBidi"/>
          <w:sz w:val="20"/>
          <w:szCs w:val="22"/>
          <w:lang w:val="en-IN" w:eastAsia="en-US" w:bidi="ar-SA"/>
        </w:rPr>
        <w:t>WSC</w:t>
      </w:r>
      <w:r>
        <w:rPr>
          <w:rFonts w:hint="default" w:ascii="Calibri" w:hAnsi="Calibri" w:eastAsiaTheme="minorEastAsia" w:cstheme="minorBidi"/>
          <w:sz w:val="20"/>
          <w:szCs w:val="22"/>
          <w:lang w:val="en-US" w:eastAsia="en-US" w:bidi="ar-SA"/>
        </w:rPr>
        <w:t>,</w:t>
      </w:r>
      <w:r>
        <w:rPr>
          <w:rFonts w:hint="default" w:ascii="Calibri" w:hAnsi="Calibri" w:eastAsiaTheme="minorEastAsia" w:cstheme="minorBidi"/>
          <w:sz w:val="20"/>
          <w:szCs w:val="22"/>
          <w:lang w:val="en-IN" w:eastAsia="en-US" w:bidi="ar-SA"/>
        </w:rPr>
        <w:t xml:space="preserve"> their </w:t>
      </w:r>
      <w:r>
        <w:rPr>
          <w:rFonts w:hint="default" w:ascii="Calibri" w:hAnsi="Calibri" w:eastAsiaTheme="minorEastAsia" w:cstheme="minorBidi"/>
          <w:sz w:val="20"/>
          <w:szCs w:val="22"/>
          <w:lang w:val="en-US" w:eastAsia="en-US" w:bidi="ar-SA"/>
        </w:rPr>
        <w:t>Go Skill</w:t>
      </w:r>
      <w:r>
        <w:rPr>
          <w:rFonts w:hint="default" w:ascii="Calibri" w:hAnsi="Calibri" w:eastAsiaTheme="minorEastAsia" w:cstheme="minorBidi"/>
          <w:sz w:val="20"/>
          <w:szCs w:val="22"/>
          <w:lang w:val="en-IN" w:eastAsia="en-US" w:bidi="ar-SA"/>
        </w:rPr>
        <w:t xml:space="preserve"> </w:t>
      </w:r>
      <w:r>
        <w:rPr>
          <w:rFonts w:hint="default" w:ascii="Calibri" w:hAnsi="Calibri" w:eastAsiaTheme="minorEastAsia" w:cstheme="minorBidi"/>
          <w:sz w:val="20"/>
          <w:szCs w:val="22"/>
          <w:lang w:val="en-US" w:eastAsia="en-US" w:bidi="ar-SA"/>
        </w:rPr>
        <w:t xml:space="preserve">profile </w:t>
      </w:r>
      <w:r>
        <w:rPr>
          <w:rFonts w:hint="default" w:ascii="Calibri" w:hAnsi="Calibri" w:eastAsiaTheme="minorEastAsia" w:cstheme="minorBidi"/>
          <w:sz w:val="20"/>
          <w:szCs w:val="22"/>
          <w:lang w:val="en-IN" w:eastAsia="en-US" w:bidi="ar-SA"/>
        </w:rPr>
        <w:t>will be deactivated</w:t>
      </w:r>
    </w:p>
    <w:p>
      <w:pPr>
        <w:pStyle w:val="15"/>
        <w:numPr>
          <w:ilvl w:val="0"/>
          <w:numId w:val="12"/>
        </w:numPr>
        <w:tabs>
          <w:tab w:val="clear" w:pos="425"/>
        </w:tabs>
        <w:bidi w:val="0"/>
        <w:spacing w:line="240" w:lineRule="auto"/>
        <w:ind w:left="420" w:leftChars="0" w:hanging="420" w:firstLineChars="0"/>
        <w:rPr>
          <w:rFonts w:hint="default" w:ascii="Calibri" w:hAnsi="Calibri" w:eastAsiaTheme="minorEastAsia" w:cstheme="minorBidi"/>
          <w:sz w:val="20"/>
          <w:szCs w:val="22"/>
          <w:lang w:val="en-US" w:eastAsia="en-US" w:bidi="ar-SA"/>
        </w:rPr>
      </w:pPr>
      <w:r>
        <w:rPr>
          <w:rFonts w:hint="default" w:ascii="Calibri" w:hAnsi="Calibri" w:eastAsiaTheme="minorEastAsia" w:cstheme="minorBidi"/>
          <w:sz w:val="20"/>
          <w:szCs w:val="22"/>
          <w:lang w:val="en-IN" w:eastAsia="en-US" w:bidi="ar-SA"/>
        </w:rPr>
        <w:t xml:space="preserve">For </w:t>
      </w:r>
      <w:r>
        <w:rPr>
          <w:rFonts w:hint="default" w:ascii="Calibri" w:hAnsi="Calibri" w:eastAsiaTheme="minorEastAsia" w:cstheme="minorBidi"/>
          <w:sz w:val="20"/>
          <w:szCs w:val="22"/>
          <w:lang w:val="en-US" w:eastAsia="en-US" w:bidi="ar-SA"/>
        </w:rPr>
        <w:t>Go Skill,</w:t>
      </w:r>
      <w:r>
        <w:rPr>
          <w:rFonts w:hint="default" w:ascii="Calibri" w:hAnsi="Calibri" w:eastAsiaTheme="minorEastAsia" w:cstheme="minorBidi"/>
          <w:sz w:val="20"/>
          <w:szCs w:val="22"/>
          <w:lang w:val="en-IN" w:eastAsia="en-US" w:bidi="ar-SA"/>
        </w:rPr>
        <w:t xml:space="preserve"> priority is WSC students</w:t>
      </w:r>
    </w:p>
    <w:p>
      <w:pPr>
        <w:pStyle w:val="15"/>
        <w:numPr>
          <w:ilvl w:val="0"/>
          <w:numId w:val="12"/>
        </w:numPr>
        <w:tabs>
          <w:tab w:val="clear" w:pos="425"/>
        </w:tabs>
        <w:bidi w:val="0"/>
        <w:spacing w:line="240" w:lineRule="auto"/>
        <w:ind w:left="420" w:leftChars="0" w:hanging="420" w:firstLineChars="0"/>
        <w:rPr>
          <w:rFonts w:hint="default" w:ascii="Calibri" w:hAnsi="Calibri" w:eastAsiaTheme="minorEastAsia" w:cstheme="minorBidi"/>
          <w:sz w:val="20"/>
          <w:szCs w:val="22"/>
          <w:lang w:val="en-US" w:eastAsia="en-US" w:bidi="ar-SA"/>
        </w:rPr>
      </w:pPr>
      <w:r>
        <w:rPr>
          <w:rFonts w:hint="default" w:ascii="Calibri" w:hAnsi="Calibri" w:eastAsiaTheme="minorEastAsia" w:cstheme="minorBidi"/>
          <w:sz w:val="20"/>
          <w:szCs w:val="22"/>
          <w:lang w:val="en-IN" w:eastAsia="en-US" w:bidi="ar-SA"/>
        </w:rPr>
        <w:t xml:space="preserve">Student profile will get the </w:t>
      </w:r>
      <w:r>
        <w:rPr>
          <w:rFonts w:hint="default" w:ascii="Calibri" w:hAnsi="Calibri" w:eastAsiaTheme="minorEastAsia" w:cstheme="minorBidi"/>
          <w:sz w:val="20"/>
          <w:szCs w:val="22"/>
          <w:lang w:val="en-US" w:eastAsia="en-US" w:bidi="ar-SA"/>
        </w:rPr>
        <w:t>results</w:t>
      </w:r>
      <w:r>
        <w:rPr>
          <w:rFonts w:hint="default" w:ascii="Calibri" w:hAnsi="Calibri" w:eastAsiaTheme="minorEastAsia" w:cstheme="minorBidi"/>
          <w:sz w:val="20"/>
          <w:szCs w:val="22"/>
          <w:lang w:val="en-IN" w:eastAsia="en-US" w:bidi="ar-SA"/>
        </w:rPr>
        <w:t xml:space="preserve"> from </w:t>
      </w:r>
      <w:r>
        <w:rPr>
          <w:rFonts w:hint="default" w:ascii="Calibri" w:hAnsi="Calibri" w:eastAsiaTheme="minorEastAsia" w:cstheme="minorBidi"/>
          <w:sz w:val="20"/>
          <w:szCs w:val="22"/>
          <w:lang w:val="en-US" w:eastAsia="en-US" w:bidi="ar-SA"/>
        </w:rPr>
        <w:t>Go Skill</w:t>
      </w:r>
    </w:p>
    <w:bookmarkEnd w:id="2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1FF57838"/>
    <w:multiLevelType w:val="multilevel"/>
    <w:tmpl w:val="1FF57838"/>
    <w:lvl w:ilvl="0" w:tentative="0">
      <w:start w:val="1"/>
      <w:numFmt w:val="decimal"/>
      <w:pStyle w:val="249"/>
      <w:suff w:val="space"/>
      <w:lvlText w:val="%1."/>
      <w:lvlJc w:val="left"/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1">
    <w:nsid w:val="4F48AA83"/>
    <w:multiLevelType w:val="singleLevel"/>
    <w:tmpl w:val="4F48AA8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C14A4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2872C6"/>
    <w:rsid w:val="015720A0"/>
    <w:rsid w:val="01BA70E2"/>
    <w:rsid w:val="01DD4B7C"/>
    <w:rsid w:val="01F1576F"/>
    <w:rsid w:val="03477597"/>
    <w:rsid w:val="03906B04"/>
    <w:rsid w:val="03FD780C"/>
    <w:rsid w:val="04581455"/>
    <w:rsid w:val="059048A3"/>
    <w:rsid w:val="05AE3234"/>
    <w:rsid w:val="070F4698"/>
    <w:rsid w:val="0739361B"/>
    <w:rsid w:val="0749699D"/>
    <w:rsid w:val="07A30AFF"/>
    <w:rsid w:val="0835729D"/>
    <w:rsid w:val="083D5469"/>
    <w:rsid w:val="0957472D"/>
    <w:rsid w:val="096B367F"/>
    <w:rsid w:val="0B742F55"/>
    <w:rsid w:val="0C1A784C"/>
    <w:rsid w:val="0C452C63"/>
    <w:rsid w:val="0C590374"/>
    <w:rsid w:val="0D9B231D"/>
    <w:rsid w:val="0E6A326D"/>
    <w:rsid w:val="0E770F85"/>
    <w:rsid w:val="0EE228A3"/>
    <w:rsid w:val="0F650F00"/>
    <w:rsid w:val="0FD06741"/>
    <w:rsid w:val="12103BCB"/>
    <w:rsid w:val="123A0722"/>
    <w:rsid w:val="12C94D9D"/>
    <w:rsid w:val="12E7605E"/>
    <w:rsid w:val="13256215"/>
    <w:rsid w:val="135F3524"/>
    <w:rsid w:val="13EB21F9"/>
    <w:rsid w:val="15587B82"/>
    <w:rsid w:val="158D1021"/>
    <w:rsid w:val="16113021"/>
    <w:rsid w:val="1698541C"/>
    <w:rsid w:val="16B0772A"/>
    <w:rsid w:val="16F33848"/>
    <w:rsid w:val="18160B6A"/>
    <w:rsid w:val="190D49C0"/>
    <w:rsid w:val="19147361"/>
    <w:rsid w:val="19C448FF"/>
    <w:rsid w:val="1B815DBB"/>
    <w:rsid w:val="1C892E65"/>
    <w:rsid w:val="1CC24675"/>
    <w:rsid w:val="1D226816"/>
    <w:rsid w:val="1D5B7100"/>
    <w:rsid w:val="1D820E9D"/>
    <w:rsid w:val="1F082731"/>
    <w:rsid w:val="1F28706A"/>
    <w:rsid w:val="20893E9F"/>
    <w:rsid w:val="210D3335"/>
    <w:rsid w:val="214C1CCB"/>
    <w:rsid w:val="219D4E7B"/>
    <w:rsid w:val="22255134"/>
    <w:rsid w:val="222953F9"/>
    <w:rsid w:val="22341ABF"/>
    <w:rsid w:val="22795D23"/>
    <w:rsid w:val="23250B58"/>
    <w:rsid w:val="235B6BA2"/>
    <w:rsid w:val="24057EFA"/>
    <w:rsid w:val="25C14A4C"/>
    <w:rsid w:val="25D5565D"/>
    <w:rsid w:val="25FC084F"/>
    <w:rsid w:val="263C4CF7"/>
    <w:rsid w:val="26DE799C"/>
    <w:rsid w:val="270B551B"/>
    <w:rsid w:val="27B71CEC"/>
    <w:rsid w:val="27E64D5A"/>
    <w:rsid w:val="28084481"/>
    <w:rsid w:val="28DA7D34"/>
    <w:rsid w:val="295F7807"/>
    <w:rsid w:val="2979796B"/>
    <w:rsid w:val="29F117C7"/>
    <w:rsid w:val="2AEF6E46"/>
    <w:rsid w:val="2B540E97"/>
    <w:rsid w:val="2B5B189C"/>
    <w:rsid w:val="2BE83F94"/>
    <w:rsid w:val="2D497D3E"/>
    <w:rsid w:val="2E8773B2"/>
    <w:rsid w:val="2F1A7FDA"/>
    <w:rsid w:val="2F8F1CBA"/>
    <w:rsid w:val="3150631B"/>
    <w:rsid w:val="31805AB5"/>
    <w:rsid w:val="32B4697B"/>
    <w:rsid w:val="332E17A1"/>
    <w:rsid w:val="33D3147E"/>
    <w:rsid w:val="33DD0306"/>
    <w:rsid w:val="342F5CDB"/>
    <w:rsid w:val="35DA0D9B"/>
    <w:rsid w:val="36194C10"/>
    <w:rsid w:val="364F5EED"/>
    <w:rsid w:val="36A349E4"/>
    <w:rsid w:val="36D641EB"/>
    <w:rsid w:val="39FC4F8E"/>
    <w:rsid w:val="3ABD5DEE"/>
    <w:rsid w:val="3B4F2866"/>
    <w:rsid w:val="3BE45256"/>
    <w:rsid w:val="3D763CD0"/>
    <w:rsid w:val="3D9A6CBA"/>
    <w:rsid w:val="3E4758DE"/>
    <w:rsid w:val="3E9D077E"/>
    <w:rsid w:val="3EBD34B2"/>
    <w:rsid w:val="3EF75453"/>
    <w:rsid w:val="40773B80"/>
    <w:rsid w:val="415C5716"/>
    <w:rsid w:val="428D254A"/>
    <w:rsid w:val="43550707"/>
    <w:rsid w:val="437B23A2"/>
    <w:rsid w:val="446D3830"/>
    <w:rsid w:val="447B63D2"/>
    <w:rsid w:val="45772895"/>
    <w:rsid w:val="458F65D9"/>
    <w:rsid w:val="460D0E84"/>
    <w:rsid w:val="46A354E4"/>
    <w:rsid w:val="49043360"/>
    <w:rsid w:val="494101E0"/>
    <w:rsid w:val="4C940507"/>
    <w:rsid w:val="4C9F0E58"/>
    <w:rsid w:val="4EB614F0"/>
    <w:rsid w:val="4F230136"/>
    <w:rsid w:val="4F6B6FE2"/>
    <w:rsid w:val="4FF35CDD"/>
    <w:rsid w:val="4FF700BD"/>
    <w:rsid w:val="50DC61AD"/>
    <w:rsid w:val="50FC37C6"/>
    <w:rsid w:val="51010497"/>
    <w:rsid w:val="52ED75F8"/>
    <w:rsid w:val="547A6B9C"/>
    <w:rsid w:val="55753EDD"/>
    <w:rsid w:val="57C4124D"/>
    <w:rsid w:val="57CD01AA"/>
    <w:rsid w:val="58564D34"/>
    <w:rsid w:val="58C24B9F"/>
    <w:rsid w:val="597E6E6B"/>
    <w:rsid w:val="59A62375"/>
    <w:rsid w:val="59F807C1"/>
    <w:rsid w:val="5A130FD8"/>
    <w:rsid w:val="5B330DB9"/>
    <w:rsid w:val="5B87226B"/>
    <w:rsid w:val="5C4D4045"/>
    <w:rsid w:val="5C695E79"/>
    <w:rsid w:val="5D853F47"/>
    <w:rsid w:val="5D8621DE"/>
    <w:rsid w:val="5D92680F"/>
    <w:rsid w:val="5FCE501B"/>
    <w:rsid w:val="608C7E04"/>
    <w:rsid w:val="611C2D78"/>
    <w:rsid w:val="615844FD"/>
    <w:rsid w:val="61FC6D54"/>
    <w:rsid w:val="621E004A"/>
    <w:rsid w:val="638C4B45"/>
    <w:rsid w:val="639B1D7D"/>
    <w:rsid w:val="63FC771D"/>
    <w:rsid w:val="647C3D75"/>
    <w:rsid w:val="65BC3A2A"/>
    <w:rsid w:val="670A709F"/>
    <w:rsid w:val="67B20BAC"/>
    <w:rsid w:val="67FE3C4D"/>
    <w:rsid w:val="68BB1E56"/>
    <w:rsid w:val="68F8169B"/>
    <w:rsid w:val="6AC27EAE"/>
    <w:rsid w:val="6AD40467"/>
    <w:rsid w:val="6ADF06DE"/>
    <w:rsid w:val="6B4D219F"/>
    <w:rsid w:val="6B545636"/>
    <w:rsid w:val="6B817C4D"/>
    <w:rsid w:val="6BF61418"/>
    <w:rsid w:val="6CE45D81"/>
    <w:rsid w:val="6D085EC7"/>
    <w:rsid w:val="6FCF744E"/>
    <w:rsid w:val="70444A08"/>
    <w:rsid w:val="72E331F2"/>
    <w:rsid w:val="743848C5"/>
    <w:rsid w:val="74503C64"/>
    <w:rsid w:val="745A287B"/>
    <w:rsid w:val="768228F5"/>
    <w:rsid w:val="77483FE2"/>
    <w:rsid w:val="7828133E"/>
    <w:rsid w:val="78E82CD2"/>
    <w:rsid w:val="79AE7264"/>
    <w:rsid w:val="79CD7A2F"/>
    <w:rsid w:val="7A5B3344"/>
    <w:rsid w:val="7B0D48C0"/>
    <w:rsid w:val="7B167934"/>
    <w:rsid w:val="7BB769BD"/>
    <w:rsid w:val="7C0E7550"/>
    <w:rsid w:val="7CA45EFC"/>
    <w:rsid w:val="7D19714E"/>
    <w:rsid w:val="7D2F2D01"/>
    <w:rsid w:val="7D4A18CA"/>
    <w:rsid w:val="7D787377"/>
    <w:rsid w:val="7DFA0B89"/>
    <w:rsid w:val="7E570BDF"/>
    <w:rsid w:val="7EE979FB"/>
    <w:rsid w:val="7F0C48F7"/>
    <w:rsid w:val="7F701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Style1"/>
    <w:basedOn w:val="2"/>
    <w:next w:val="89"/>
    <w:qFormat/>
    <w:uiPriority w:val="0"/>
    <w:pPr>
      <w:numPr>
        <w:ilvl w:val="0"/>
        <w:numId w:val="11"/>
      </w:numPr>
      <w:spacing w:line="360" w:lineRule="auto"/>
    </w:pPr>
    <w:rPr>
      <w:rFonts w:ascii="Calibri" w:hAnsi="Calibri" w:cs="Calibri"/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2023-03-14T11:24:00Z</dcterms:created>
  <dc:creator>SHARMISTHA PANDA PANDA</dc:creator>
  <cp:lastModifiedBy>SHARMISTHA PANDA PANDA</cp:lastModifiedBy>
  <dcterms:modified xsi:type="dcterms:W3CDTF">2023-03-19T16:31:14Z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4303F9B550FB4CBCB6BD2FA8C98CDD03</vt:lpwstr>
  </property>
</Properties>
</file>