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Campus Management 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Software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 xml:space="preserve">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WSC / SOUL Premises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30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ay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11:30AM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Admission, Counselling, Hostel SRS walk through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Type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Online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4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422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3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2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Mr. Anil Das</w:t>
            </w:r>
          </w:p>
        </w:tc>
        <w:tc>
          <w:tcPr>
            <w:tcW w:w="423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22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Ms. Bishnupriya Panda</w:t>
            </w:r>
          </w:p>
        </w:tc>
        <w:tc>
          <w:tcPr>
            <w:tcW w:w="423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 w:eastAsiaTheme="minorEastAsia"/>
          <w:sz w:val="21"/>
          <w:szCs w:val="21"/>
          <w:lang w:val="en-US" w:eastAsia="en-US" w:bidi="ar-SA"/>
        </w:rPr>
      </w:pPr>
      <w:r>
        <w:rPr>
          <w:rFonts w:hint="default" w:ascii="Calibri" w:hAnsi="Calibri" w:cs="Calibri" w:eastAsiaTheme="minorEastAsia"/>
          <w:sz w:val="22"/>
          <w:szCs w:val="22"/>
          <w:lang w:val="en-US" w:eastAsia="en-US" w:bidi="ar-SA"/>
        </w:rPr>
        <w:t>The following points were discussed 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Theme="minorEastAsia"/>
          <w:sz w:val="20"/>
          <w:szCs w:val="22"/>
          <w:lang w:val="en-US" w:eastAsia="en-US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Change in Admission and Counselling Process Flow 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>Adding of another Screen Student Reported at W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IN" w:eastAsia="zh-CN" w:bidi="ar"/>
        </w:rPr>
        <w:t>SC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 xml:space="preserve">, which includes the following fields: Reporting Date, Academic Year, Course Name &amp; in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IN" w:eastAsia="zh-CN" w:bidi="ar"/>
        </w:rPr>
        <w:t>a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> tabular format, the fields such as: Student Application Id, Student Name,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>Contact Number, D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IN" w:eastAsia="zh-CN" w:bidi="ar"/>
        </w:rPr>
        <w:t xml:space="preserve">ate of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IN" w:eastAsia="zh-CN" w:bidi="ar"/>
        </w:rPr>
        <w:t>irth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>, Blood Group.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845" w:leftChars="0" w:hanging="425" w:firstLine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 xml:space="preserve">In counselling process flow, rename the screen from </w:t>
      </w:r>
      <w:r>
        <w:rPr>
          <w:rFonts w:hint="default" w:ascii="Calibri" w:hAnsi="Calibri" w:eastAsia="SimSun" w:cs="Calibri"/>
          <w:i/>
          <w:iCs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>Reporting &amp; Document Verification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 xml:space="preserve"> to only 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lang w:val="en-US" w:eastAsia="zh-CN" w:bidi="ar"/>
        </w:rPr>
        <w:t>Document Verification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alibri" w:hAnsi="Calibri" w:cs="Calibri"/>
          <w:i w:val="0"/>
          <w:iCs w:val="0"/>
          <w:caps w:val="0"/>
          <w:color w:val="222222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In Student Application Form Screen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84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Student Category- add OBC/SCBC, Other.(If Other then Applicant will enter the other category in a new field.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84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Program Grade rename to Course Type - Long Term (Advance Skill Development) &amp; Short Term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84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In Education Qualification Details Table of Student Applicant Form, Add New Field name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ind w:left="126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Institute Type - Govt. / Private.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ind w:left="126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For particular degree such as 10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vertAlign w:val="superscript"/>
          <w:lang w:val="en-IN" w:eastAsia="zh-CN" w:bidi="ar"/>
        </w:rPr>
        <w:t>th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 , +2, ITI, Diploma, etc, add field name </w:t>
      </w: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Appeared/Completed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based on that applicant will fill the academic year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84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List of Documents Applicants need to be attached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ind w:left="126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Resident Certificate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ind w:left="126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Caste Certificate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ind w:left="126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Income Certificate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ind w:left="126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Adhaar Certificate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In Student Leave Application form, Student Leaving Date &amp; Time along with Student Entry Date &amp; Time feature to be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available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5" w:leftChars="0" w:hanging="425" w:firstLineChars="0"/>
        <w:jc w:val="left"/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>In Hostel Attendance Screen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tudent entry and exit date and time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records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IN" w:eastAsia="zh-CN" w:bidi="ar"/>
        </w:rPr>
        <w:t xml:space="preserve"> need to be maintained.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4"/>
          <w:szCs w:val="24"/>
          <w:u w:val="single"/>
          <w:lang w:val="en-US" w:eastAsia="en-US"/>
        </w:rPr>
        <w:t>Action Item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SOUL team will share the updated SRS version with WSC SME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SOUL team will schedule another</w:t>
      </w:r>
      <w:bookmarkStart w:id="2" w:name="_GoBack"/>
      <w:bookmarkEnd w:id="2"/>
      <w:r>
        <w:rPr>
          <w:rFonts w:hint="default" w:ascii="Calibri" w:hAnsi="Calibri"/>
          <w:sz w:val="20"/>
          <w:szCs w:val="22"/>
          <w:lang w:val="en-US" w:eastAsia="en-US"/>
        </w:rPr>
        <w:t xml:space="preserve"> call with WSC SME to discuss  few clarification related to point 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355A5"/>
    <w:multiLevelType w:val="singleLevel"/>
    <w:tmpl w:val="8B5355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FF687E6"/>
    <w:multiLevelType w:val="multilevel"/>
    <w:tmpl w:val="0FF687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63B59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8E0749"/>
    <w:rsid w:val="01B80B77"/>
    <w:rsid w:val="01BA70E2"/>
    <w:rsid w:val="01DD4B7C"/>
    <w:rsid w:val="01EF1361"/>
    <w:rsid w:val="01F1576F"/>
    <w:rsid w:val="01FB40D3"/>
    <w:rsid w:val="029D16E1"/>
    <w:rsid w:val="03477597"/>
    <w:rsid w:val="03906B04"/>
    <w:rsid w:val="03A34A22"/>
    <w:rsid w:val="03BB1E38"/>
    <w:rsid w:val="03FD780C"/>
    <w:rsid w:val="04581455"/>
    <w:rsid w:val="04C106C5"/>
    <w:rsid w:val="04EB48D3"/>
    <w:rsid w:val="051E3A4E"/>
    <w:rsid w:val="0580360A"/>
    <w:rsid w:val="059048A3"/>
    <w:rsid w:val="05AE3234"/>
    <w:rsid w:val="06D66EBD"/>
    <w:rsid w:val="07000440"/>
    <w:rsid w:val="070F4698"/>
    <w:rsid w:val="0739361B"/>
    <w:rsid w:val="0749699D"/>
    <w:rsid w:val="07A30AFF"/>
    <w:rsid w:val="0835729D"/>
    <w:rsid w:val="083D5469"/>
    <w:rsid w:val="088E7A4F"/>
    <w:rsid w:val="08AA1271"/>
    <w:rsid w:val="0957472D"/>
    <w:rsid w:val="096B367F"/>
    <w:rsid w:val="09820BAF"/>
    <w:rsid w:val="09AC44AA"/>
    <w:rsid w:val="0A73514E"/>
    <w:rsid w:val="0ABE0ED6"/>
    <w:rsid w:val="0AC37758"/>
    <w:rsid w:val="0ADC4C36"/>
    <w:rsid w:val="0B742F55"/>
    <w:rsid w:val="0C1A784C"/>
    <w:rsid w:val="0C452C63"/>
    <w:rsid w:val="0C590374"/>
    <w:rsid w:val="0D511890"/>
    <w:rsid w:val="0D5F5804"/>
    <w:rsid w:val="0D9B231D"/>
    <w:rsid w:val="0E0C3646"/>
    <w:rsid w:val="0E261011"/>
    <w:rsid w:val="0E611762"/>
    <w:rsid w:val="0E6A326D"/>
    <w:rsid w:val="0E770F85"/>
    <w:rsid w:val="0EBB37EE"/>
    <w:rsid w:val="0EE228A3"/>
    <w:rsid w:val="0F650F00"/>
    <w:rsid w:val="0FB4356D"/>
    <w:rsid w:val="0FD06741"/>
    <w:rsid w:val="1163295C"/>
    <w:rsid w:val="11BF6ECB"/>
    <w:rsid w:val="12103BCB"/>
    <w:rsid w:val="123A0722"/>
    <w:rsid w:val="12600335"/>
    <w:rsid w:val="12AD766B"/>
    <w:rsid w:val="12C94D9D"/>
    <w:rsid w:val="12E7605E"/>
    <w:rsid w:val="130E34D1"/>
    <w:rsid w:val="13256215"/>
    <w:rsid w:val="135F3524"/>
    <w:rsid w:val="13EB21F9"/>
    <w:rsid w:val="14264FE0"/>
    <w:rsid w:val="14AC09EC"/>
    <w:rsid w:val="14BE62D1"/>
    <w:rsid w:val="14E25299"/>
    <w:rsid w:val="14EF7AC7"/>
    <w:rsid w:val="15587B82"/>
    <w:rsid w:val="158D1021"/>
    <w:rsid w:val="16070E41"/>
    <w:rsid w:val="16113021"/>
    <w:rsid w:val="163A2FC4"/>
    <w:rsid w:val="164A1EDA"/>
    <w:rsid w:val="1698541C"/>
    <w:rsid w:val="16B0772A"/>
    <w:rsid w:val="16F33848"/>
    <w:rsid w:val="170C6C8E"/>
    <w:rsid w:val="171514DA"/>
    <w:rsid w:val="171E6442"/>
    <w:rsid w:val="17BE0761"/>
    <w:rsid w:val="17BF5F20"/>
    <w:rsid w:val="17DB2D47"/>
    <w:rsid w:val="18160B6A"/>
    <w:rsid w:val="190D49C0"/>
    <w:rsid w:val="19147361"/>
    <w:rsid w:val="19687D59"/>
    <w:rsid w:val="197C1B46"/>
    <w:rsid w:val="19947D9E"/>
    <w:rsid w:val="199B0DF1"/>
    <w:rsid w:val="19BE3F0C"/>
    <w:rsid w:val="19C448FF"/>
    <w:rsid w:val="1A4A1DE4"/>
    <w:rsid w:val="1A90416E"/>
    <w:rsid w:val="1A9B205C"/>
    <w:rsid w:val="1B367D26"/>
    <w:rsid w:val="1B610FF3"/>
    <w:rsid w:val="1B815DBB"/>
    <w:rsid w:val="1BAE4D58"/>
    <w:rsid w:val="1C3869E8"/>
    <w:rsid w:val="1C892E65"/>
    <w:rsid w:val="1CC24675"/>
    <w:rsid w:val="1D097B94"/>
    <w:rsid w:val="1D110EBE"/>
    <w:rsid w:val="1D226816"/>
    <w:rsid w:val="1D5B7100"/>
    <w:rsid w:val="1D820E9D"/>
    <w:rsid w:val="1E7B3C38"/>
    <w:rsid w:val="1F082731"/>
    <w:rsid w:val="1F132B8B"/>
    <w:rsid w:val="1F28706A"/>
    <w:rsid w:val="1F721A21"/>
    <w:rsid w:val="1F930AD2"/>
    <w:rsid w:val="1FD671B4"/>
    <w:rsid w:val="20893E9F"/>
    <w:rsid w:val="210D3335"/>
    <w:rsid w:val="214C1CCB"/>
    <w:rsid w:val="219D4E7B"/>
    <w:rsid w:val="22036BB7"/>
    <w:rsid w:val="22255134"/>
    <w:rsid w:val="222953F9"/>
    <w:rsid w:val="22341ABF"/>
    <w:rsid w:val="22617115"/>
    <w:rsid w:val="22795D23"/>
    <w:rsid w:val="23250B58"/>
    <w:rsid w:val="235B6BA2"/>
    <w:rsid w:val="23B03643"/>
    <w:rsid w:val="23E13473"/>
    <w:rsid w:val="23E4676E"/>
    <w:rsid w:val="24057EFA"/>
    <w:rsid w:val="24365375"/>
    <w:rsid w:val="24CE07EB"/>
    <w:rsid w:val="25476E87"/>
    <w:rsid w:val="25C14A4C"/>
    <w:rsid w:val="25D5565D"/>
    <w:rsid w:val="25FC084F"/>
    <w:rsid w:val="263C4CF7"/>
    <w:rsid w:val="264B3633"/>
    <w:rsid w:val="26782286"/>
    <w:rsid w:val="26D86E1B"/>
    <w:rsid w:val="26DE799C"/>
    <w:rsid w:val="26EB23C7"/>
    <w:rsid w:val="270B551B"/>
    <w:rsid w:val="270C646F"/>
    <w:rsid w:val="27337CE7"/>
    <w:rsid w:val="27704DCC"/>
    <w:rsid w:val="27723B5D"/>
    <w:rsid w:val="27B71CEC"/>
    <w:rsid w:val="27D843EB"/>
    <w:rsid w:val="27E64D5A"/>
    <w:rsid w:val="28084481"/>
    <w:rsid w:val="285C6DCA"/>
    <w:rsid w:val="28866677"/>
    <w:rsid w:val="28887509"/>
    <w:rsid w:val="289C70D0"/>
    <w:rsid w:val="28DA7D34"/>
    <w:rsid w:val="295F7807"/>
    <w:rsid w:val="2979796B"/>
    <w:rsid w:val="29B63469"/>
    <w:rsid w:val="29DD03DE"/>
    <w:rsid w:val="29F117C7"/>
    <w:rsid w:val="2AEF6E46"/>
    <w:rsid w:val="2AF25B01"/>
    <w:rsid w:val="2B540E97"/>
    <w:rsid w:val="2B5B189C"/>
    <w:rsid w:val="2B9A596D"/>
    <w:rsid w:val="2BE83F94"/>
    <w:rsid w:val="2C975EED"/>
    <w:rsid w:val="2D497D3E"/>
    <w:rsid w:val="2D7026EA"/>
    <w:rsid w:val="2D8A5593"/>
    <w:rsid w:val="2E3600BD"/>
    <w:rsid w:val="2E4F0571"/>
    <w:rsid w:val="2E6A7D67"/>
    <w:rsid w:val="2E8773B2"/>
    <w:rsid w:val="2F1A7FDA"/>
    <w:rsid w:val="2F8F1CBA"/>
    <w:rsid w:val="2FDC6A42"/>
    <w:rsid w:val="300A6C9E"/>
    <w:rsid w:val="303600A6"/>
    <w:rsid w:val="30D01330"/>
    <w:rsid w:val="3150631B"/>
    <w:rsid w:val="31805AB5"/>
    <w:rsid w:val="3227252C"/>
    <w:rsid w:val="32B4697B"/>
    <w:rsid w:val="32CD7638"/>
    <w:rsid w:val="32D0288E"/>
    <w:rsid w:val="332E17A1"/>
    <w:rsid w:val="337551E4"/>
    <w:rsid w:val="339B66C7"/>
    <w:rsid w:val="33D3147E"/>
    <w:rsid w:val="33DD0306"/>
    <w:rsid w:val="341B2536"/>
    <w:rsid w:val="342866FA"/>
    <w:rsid w:val="342F5CDB"/>
    <w:rsid w:val="346314E0"/>
    <w:rsid w:val="34681CD8"/>
    <w:rsid w:val="346C2A8B"/>
    <w:rsid w:val="34AE061D"/>
    <w:rsid w:val="34CD705B"/>
    <w:rsid w:val="34D85F19"/>
    <w:rsid w:val="3558300F"/>
    <w:rsid w:val="355D23D3"/>
    <w:rsid w:val="356814A4"/>
    <w:rsid w:val="35DA0D9B"/>
    <w:rsid w:val="36194C10"/>
    <w:rsid w:val="364F5EED"/>
    <w:rsid w:val="36A349E4"/>
    <w:rsid w:val="36D641EB"/>
    <w:rsid w:val="38031982"/>
    <w:rsid w:val="38033706"/>
    <w:rsid w:val="38E5105E"/>
    <w:rsid w:val="3938118D"/>
    <w:rsid w:val="39922D30"/>
    <w:rsid w:val="39CA03AE"/>
    <w:rsid w:val="39D7742E"/>
    <w:rsid w:val="39FC4F8E"/>
    <w:rsid w:val="3A0D4272"/>
    <w:rsid w:val="3A511CF9"/>
    <w:rsid w:val="3A84433E"/>
    <w:rsid w:val="3ABD5DEE"/>
    <w:rsid w:val="3B4F2866"/>
    <w:rsid w:val="3B787B31"/>
    <w:rsid w:val="3B7D37CF"/>
    <w:rsid w:val="3BE45256"/>
    <w:rsid w:val="3C035D77"/>
    <w:rsid w:val="3C6D2836"/>
    <w:rsid w:val="3D2B5641"/>
    <w:rsid w:val="3D763CD0"/>
    <w:rsid w:val="3D9A6CBA"/>
    <w:rsid w:val="3E444102"/>
    <w:rsid w:val="3E4758DE"/>
    <w:rsid w:val="3E9D077E"/>
    <w:rsid w:val="3EBD34B2"/>
    <w:rsid w:val="3EF75453"/>
    <w:rsid w:val="3F116709"/>
    <w:rsid w:val="40722D28"/>
    <w:rsid w:val="40773B80"/>
    <w:rsid w:val="410A78B3"/>
    <w:rsid w:val="41170F99"/>
    <w:rsid w:val="411B1F78"/>
    <w:rsid w:val="415C5716"/>
    <w:rsid w:val="42341F06"/>
    <w:rsid w:val="4255690C"/>
    <w:rsid w:val="4269685C"/>
    <w:rsid w:val="428D254A"/>
    <w:rsid w:val="42FD1F8B"/>
    <w:rsid w:val="43550707"/>
    <w:rsid w:val="43721740"/>
    <w:rsid w:val="437B23A2"/>
    <w:rsid w:val="43851473"/>
    <w:rsid w:val="440F75CC"/>
    <w:rsid w:val="446D3830"/>
    <w:rsid w:val="447B63D2"/>
    <w:rsid w:val="44A60EAD"/>
    <w:rsid w:val="44BC2C73"/>
    <w:rsid w:val="4525344E"/>
    <w:rsid w:val="45772895"/>
    <w:rsid w:val="458F65D9"/>
    <w:rsid w:val="460D0E84"/>
    <w:rsid w:val="46A354E4"/>
    <w:rsid w:val="46B1712E"/>
    <w:rsid w:val="47D40EB8"/>
    <w:rsid w:val="485D41B8"/>
    <w:rsid w:val="487321E2"/>
    <w:rsid w:val="49043360"/>
    <w:rsid w:val="494101E0"/>
    <w:rsid w:val="497E5EDA"/>
    <w:rsid w:val="49E50EBD"/>
    <w:rsid w:val="49FA66B9"/>
    <w:rsid w:val="4A4554B8"/>
    <w:rsid w:val="4AB253A0"/>
    <w:rsid w:val="4AD827D0"/>
    <w:rsid w:val="4B010E98"/>
    <w:rsid w:val="4B257098"/>
    <w:rsid w:val="4B6F45A2"/>
    <w:rsid w:val="4BB723E6"/>
    <w:rsid w:val="4C940507"/>
    <w:rsid w:val="4C9F0E58"/>
    <w:rsid w:val="4CC0176E"/>
    <w:rsid w:val="4EB614F0"/>
    <w:rsid w:val="4EEE16B2"/>
    <w:rsid w:val="4F230136"/>
    <w:rsid w:val="4F6B6FE2"/>
    <w:rsid w:val="4FB51448"/>
    <w:rsid w:val="4FF35CDD"/>
    <w:rsid w:val="4FF700BD"/>
    <w:rsid w:val="50601964"/>
    <w:rsid w:val="50DC61AD"/>
    <w:rsid w:val="50E063F0"/>
    <w:rsid w:val="50FC37C6"/>
    <w:rsid w:val="51010497"/>
    <w:rsid w:val="51BA678C"/>
    <w:rsid w:val="51EA08A4"/>
    <w:rsid w:val="52ED75F8"/>
    <w:rsid w:val="5302183A"/>
    <w:rsid w:val="53495DDD"/>
    <w:rsid w:val="547A6B9C"/>
    <w:rsid w:val="548117E3"/>
    <w:rsid w:val="548F2152"/>
    <w:rsid w:val="54F2623D"/>
    <w:rsid w:val="55634BBA"/>
    <w:rsid w:val="55753EDD"/>
    <w:rsid w:val="55816518"/>
    <w:rsid w:val="5641747C"/>
    <w:rsid w:val="56AE4E93"/>
    <w:rsid w:val="56CB54EB"/>
    <w:rsid w:val="57744F01"/>
    <w:rsid w:val="577E025B"/>
    <w:rsid w:val="57C4124D"/>
    <w:rsid w:val="57C77E54"/>
    <w:rsid w:val="57CD01AA"/>
    <w:rsid w:val="58564D34"/>
    <w:rsid w:val="58724D01"/>
    <w:rsid w:val="58C24B9F"/>
    <w:rsid w:val="58EE4FB5"/>
    <w:rsid w:val="597E6E6B"/>
    <w:rsid w:val="59A62375"/>
    <w:rsid w:val="59E535D4"/>
    <w:rsid w:val="59F807C1"/>
    <w:rsid w:val="5A130FD8"/>
    <w:rsid w:val="5A324ED9"/>
    <w:rsid w:val="5A7C2604"/>
    <w:rsid w:val="5AB5456B"/>
    <w:rsid w:val="5B330DB9"/>
    <w:rsid w:val="5B4524D0"/>
    <w:rsid w:val="5B837D59"/>
    <w:rsid w:val="5B87226B"/>
    <w:rsid w:val="5BC817A1"/>
    <w:rsid w:val="5BFF66F4"/>
    <w:rsid w:val="5C3435DF"/>
    <w:rsid w:val="5C4D4045"/>
    <w:rsid w:val="5C695E79"/>
    <w:rsid w:val="5C6E51CE"/>
    <w:rsid w:val="5D853F47"/>
    <w:rsid w:val="5D8621DE"/>
    <w:rsid w:val="5D92680F"/>
    <w:rsid w:val="5DE27796"/>
    <w:rsid w:val="5E5B30A5"/>
    <w:rsid w:val="5E693B34"/>
    <w:rsid w:val="5FCE501B"/>
    <w:rsid w:val="608C7E04"/>
    <w:rsid w:val="611C2D78"/>
    <w:rsid w:val="615844FD"/>
    <w:rsid w:val="616C090E"/>
    <w:rsid w:val="61E741EB"/>
    <w:rsid w:val="61FC6D54"/>
    <w:rsid w:val="62095504"/>
    <w:rsid w:val="621E004A"/>
    <w:rsid w:val="622D5670"/>
    <w:rsid w:val="62C47889"/>
    <w:rsid w:val="62EF1C88"/>
    <w:rsid w:val="638C4B45"/>
    <w:rsid w:val="638F5526"/>
    <w:rsid w:val="639B1D7D"/>
    <w:rsid w:val="63B0255F"/>
    <w:rsid w:val="63FC771D"/>
    <w:rsid w:val="647C3D75"/>
    <w:rsid w:val="64D0100A"/>
    <w:rsid w:val="650A1380"/>
    <w:rsid w:val="651421FF"/>
    <w:rsid w:val="65BC3A2A"/>
    <w:rsid w:val="65C30618"/>
    <w:rsid w:val="66246472"/>
    <w:rsid w:val="670A709F"/>
    <w:rsid w:val="677D22DE"/>
    <w:rsid w:val="67B20BAC"/>
    <w:rsid w:val="67DC2FF0"/>
    <w:rsid w:val="67FE3C4D"/>
    <w:rsid w:val="682D5D48"/>
    <w:rsid w:val="68BB1E56"/>
    <w:rsid w:val="68F8169B"/>
    <w:rsid w:val="69797474"/>
    <w:rsid w:val="6A1707C7"/>
    <w:rsid w:val="6A871A28"/>
    <w:rsid w:val="6AA03F08"/>
    <w:rsid w:val="6AC27EAE"/>
    <w:rsid w:val="6ACE3C80"/>
    <w:rsid w:val="6AD40467"/>
    <w:rsid w:val="6ADF06DE"/>
    <w:rsid w:val="6B1A58CA"/>
    <w:rsid w:val="6B4D219F"/>
    <w:rsid w:val="6B545636"/>
    <w:rsid w:val="6B817C4D"/>
    <w:rsid w:val="6BC22528"/>
    <w:rsid w:val="6BF61418"/>
    <w:rsid w:val="6C413DCF"/>
    <w:rsid w:val="6CE45D81"/>
    <w:rsid w:val="6D085EC7"/>
    <w:rsid w:val="6D3166AC"/>
    <w:rsid w:val="6D835DEB"/>
    <w:rsid w:val="6DA86676"/>
    <w:rsid w:val="6DBA02B8"/>
    <w:rsid w:val="6EC9405A"/>
    <w:rsid w:val="6EEF1D13"/>
    <w:rsid w:val="6F106A8F"/>
    <w:rsid w:val="6F306111"/>
    <w:rsid w:val="6F9E1043"/>
    <w:rsid w:val="6FB211F9"/>
    <w:rsid w:val="6FCF744E"/>
    <w:rsid w:val="70012EB0"/>
    <w:rsid w:val="70444A08"/>
    <w:rsid w:val="713559D7"/>
    <w:rsid w:val="713752AB"/>
    <w:rsid w:val="71467BE4"/>
    <w:rsid w:val="71793333"/>
    <w:rsid w:val="71AA15DD"/>
    <w:rsid w:val="71D777D7"/>
    <w:rsid w:val="72AE3DED"/>
    <w:rsid w:val="72E331F2"/>
    <w:rsid w:val="7312197C"/>
    <w:rsid w:val="7379604F"/>
    <w:rsid w:val="73A02274"/>
    <w:rsid w:val="743848C5"/>
    <w:rsid w:val="74503C64"/>
    <w:rsid w:val="745A287B"/>
    <w:rsid w:val="74D1541C"/>
    <w:rsid w:val="75287806"/>
    <w:rsid w:val="756574BC"/>
    <w:rsid w:val="75AC24E3"/>
    <w:rsid w:val="75E84028"/>
    <w:rsid w:val="761237C6"/>
    <w:rsid w:val="76262FC3"/>
    <w:rsid w:val="768228F5"/>
    <w:rsid w:val="769B1AC5"/>
    <w:rsid w:val="76A86E58"/>
    <w:rsid w:val="76AF7FDA"/>
    <w:rsid w:val="76EB04BC"/>
    <w:rsid w:val="77023B1B"/>
    <w:rsid w:val="77483FE2"/>
    <w:rsid w:val="77EB372B"/>
    <w:rsid w:val="7828133E"/>
    <w:rsid w:val="78E82CD2"/>
    <w:rsid w:val="794063F1"/>
    <w:rsid w:val="79AE7264"/>
    <w:rsid w:val="79CD7A2F"/>
    <w:rsid w:val="79D20E2A"/>
    <w:rsid w:val="79E87A8A"/>
    <w:rsid w:val="7A5B3344"/>
    <w:rsid w:val="7B0D48C0"/>
    <w:rsid w:val="7B167934"/>
    <w:rsid w:val="7BB769BD"/>
    <w:rsid w:val="7C0E7550"/>
    <w:rsid w:val="7C29509C"/>
    <w:rsid w:val="7C6B151F"/>
    <w:rsid w:val="7CA45EFC"/>
    <w:rsid w:val="7CDF077F"/>
    <w:rsid w:val="7D0915D4"/>
    <w:rsid w:val="7D19714E"/>
    <w:rsid w:val="7D1E4180"/>
    <w:rsid w:val="7D2F2D01"/>
    <w:rsid w:val="7D3F0B3F"/>
    <w:rsid w:val="7D4A18CA"/>
    <w:rsid w:val="7D4F6073"/>
    <w:rsid w:val="7D787377"/>
    <w:rsid w:val="7DD33735"/>
    <w:rsid w:val="7DFA0B89"/>
    <w:rsid w:val="7E570BDF"/>
    <w:rsid w:val="7EE862D1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2023-05-31T12:33:09Z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9CDE22A9B4B04E41B537B67DDCFAA858</vt:lpwstr>
  </property>
</Properties>
</file>