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1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6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-M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ay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Scheduled 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5:00PM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 xml:space="preserve">Actual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5:20PM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Examination SRS walk through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3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9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Suresh Kumar Nayak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Examination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Shaik Tousiff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</w:t>
            </w:r>
            <w:r>
              <w:rPr>
                <w:rFonts w:hint="default" w:ascii="Calibri" w:hAnsi="Calibri" w:cs="Calibri"/>
                <w:sz w:val="20"/>
                <w:szCs w:val="20"/>
                <w:lang w:val="en-IN"/>
              </w:rPr>
              <w:t>hiv Kaul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Setter should not know who the moderator is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WSC : If any issue happens during moderation, then what is the process?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SOUL : We don’t have any process yet. Please explain.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highlight w:val="none"/>
          <w:lang w:val="en-US" w:eastAsia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highlight w:val="none"/>
          <w:lang w:val="en-US" w:eastAsia="en-US"/>
        </w:rPr>
      </w:pPr>
      <w:r>
        <w:rPr>
          <w:rFonts w:hint="default" w:ascii="Calibri" w:hAnsi="Calibri"/>
          <w:sz w:val="20"/>
          <w:szCs w:val="22"/>
          <w:highlight w:val="none"/>
          <w:lang w:val="en-US" w:eastAsia="en-US"/>
        </w:rPr>
        <w:t xml:space="preserve">Exam Schedule --&gt; Course Manager decides what will be the in module / end-module--&gt;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highlight w:val="none"/>
          <w:lang w:val="en-US" w:eastAsia="en-US"/>
        </w:rPr>
      </w:pPr>
      <w:r>
        <w:rPr>
          <w:rFonts w:hint="default" w:ascii="Calibri" w:hAnsi="Calibri"/>
          <w:sz w:val="20"/>
          <w:szCs w:val="22"/>
          <w:highlight w:val="none"/>
          <w:lang w:val="en-US" w:eastAsia="en-US"/>
        </w:rPr>
        <w:t>Paper setter gives to exam coordinator--&gt; exam coordinator gives to moderator--&gt; moderator gives back to exam coordinator--&gt; exam coordinator gives to examination cell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highlight w:val="none"/>
          <w:lang w:val="en-US" w:eastAsia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Exam paper setter and moderator will know each other (information by WSC SME)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Seating plan is based on roll no wise (information by WSC SME)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Business process flow will include the complete examination process and not only system processes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System should have the provision for room utilization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Invigilator and room will be maintained in the system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In Criteria Wise Evaluation Tool, delete the column “Registration No.” as it is not required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WSC : Does system have the provision for excel upload?</w:t>
      </w:r>
    </w:p>
    <w:p>
      <w:pPr>
        <w:numPr>
          <w:numId w:val="0"/>
        </w:numPr>
        <w:ind w:leftChars="0" w:firstLine="400" w:firstLineChars="20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SOUL : Yes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The Continuous Evaluation Tool shall be renamed to “Rechecking Process”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Final Exam Result screen name will be renamed to Final Semester Result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SGPA and CGPA to be removed. Instead, total marks, secured marks , pass percentage and whether the student passed or failed to be maintained in the system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Transcript or mark sheet and course completion template / format will be shared by WSC SME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In the business process flow, remove the blocks of attendance and score sheet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b/>
          <w:bCs/>
          <w:sz w:val="20"/>
          <w:szCs w:val="22"/>
          <w:u w:val="single"/>
          <w:lang w:val="en-US" w:eastAsia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b/>
          <w:bCs/>
          <w:sz w:val="20"/>
          <w:szCs w:val="22"/>
          <w:u w:val="single"/>
          <w:lang w:val="en-US" w:eastAsia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bookmarkStart w:id="2" w:name="_GoBack"/>
      <w:bookmarkEnd w:id="2"/>
      <w:r>
        <w:rPr>
          <w:rFonts w:hint="default" w:ascii="Calibri" w:hAnsi="Calibri"/>
          <w:b/>
          <w:bCs/>
          <w:sz w:val="20"/>
          <w:szCs w:val="22"/>
          <w:u w:val="single"/>
          <w:lang w:val="en-US" w:eastAsia="en-US"/>
        </w:rPr>
        <w:t>Action Items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Transcript or mark sheet and course completion template / format will be shared by WSC SME</w:t>
      </w:r>
    </w:p>
    <w:p>
      <w:pPr>
        <w:numPr>
          <w:numId w:val="0"/>
        </w:numPr>
        <w:ind w:leftChars="0" w:firstLine="400" w:firstLineChars="200"/>
        <w:rPr>
          <w:rFonts w:hint="default" w:ascii="Calibri" w:hAnsi="Calibri"/>
          <w:sz w:val="20"/>
          <w:szCs w:val="22"/>
          <w:lang w:val="en-US" w:eastAsia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6B71AC09"/>
    <w:multiLevelType w:val="singleLevel"/>
    <w:tmpl w:val="6B71AC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80B77"/>
    <w:rsid w:val="01BA70E2"/>
    <w:rsid w:val="01DD4B7C"/>
    <w:rsid w:val="01F1576F"/>
    <w:rsid w:val="01FB40D3"/>
    <w:rsid w:val="029D16E1"/>
    <w:rsid w:val="03477597"/>
    <w:rsid w:val="03906B04"/>
    <w:rsid w:val="03FD780C"/>
    <w:rsid w:val="04581455"/>
    <w:rsid w:val="04C106C5"/>
    <w:rsid w:val="051E3A4E"/>
    <w:rsid w:val="0580360A"/>
    <w:rsid w:val="059048A3"/>
    <w:rsid w:val="05AE3234"/>
    <w:rsid w:val="07000440"/>
    <w:rsid w:val="070F4698"/>
    <w:rsid w:val="0739361B"/>
    <w:rsid w:val="0749699D"/>
    <w:rsid w:val="07A30AFF"/>
    <w:rsid w:val="0835729D"/>
    <w:rsid w:val="083D5469"/>
    <w:rsid w:val="088E7A4F"/>
    <w:rsid w:val="08AA1271"/>
    <w:rsid w:val="0957472D"/>
    <w:rsid w:val="096B367F"/>
    <w:rsid w:val="09820BAF"/>
    <w:rsid w:val="09AC44AA"/>
    <w:rsid w:val="0ADC4C36"/>
    <w:rsid w:val="0B742F55"/>
    <w:rsid w:val="0C1A784C"/>
    <w:rsid w:val="0C452C63"/>
    <w:rsid w:val="0C590374"/>
    <w:rsid w:val="0D511890"/>
    <w:rsid w:val="0D5F5804"/>
    <w:rsid w:val="0D9B231D"/>
    <w:rsid w:val="0E0C3646"/>
    <w:rsid w:val="0E611762"/>
    <w:rsid w:val="0E6A326D"/>
    <w:rsid w:val="0E770F85"/>
    <w:rsid w:val="0EE228A3"/>
    <w:rsid w:val="0F650F00"/>
    <w:rsid w:val="0FB4356D"/>
    <w:rsid w:val="0FD06741"/>
    <w:rsid w:val="12103BCB"/>
    <w:rsid w:val="123A0722"/>
    <w:rsid w:val="12C94D9D"/>
    <w:rsid w:val="12E7605E"/>
    <w:rsid w:val="130E34D1"/>
    <w:rsid w:val="13256215"/>
    <w:rsid w:val="135F3524"/>
    <w:rsid w:val="13EB21F9"/>
    <w:rsid w:val="14AC09EC"/>
    <w:rsid w:val="14BE62D1"/>
    <w:rsid w:val="14E25299"/>
    <w:rsid w:val="15587B82"/>
    <w:rsid w:val="158D1021"/>
    <w:rsid w:val="16070E41"/>
    <w:rsid w:val="16113021"/>
    <w:rsid w:val="163A2FC4"/>
    <w:rsid w:val="164A1EDA"/>
    <w:rsid w:val="1698541C"/>
    <w:rsid w:val="16B0772A"/>
    <w:rsid w:val="16F33848"/>
    <w:rsid w:val="170C6C8E"/>
    <w:rsid w:val="171514DA"/>
    <w:rsid w:val="17BE0761"/>
    <w:rsid w:val="17DB2D47"/>
    <w:rsid w:val="18160B6A"/>
    <w:rsid w:val="190D49C0"/>
    <w:rsid w:val="19147361"/>
    <w:rsid w:val="199B0DF1"/>
    <w:rsid w:val="19C448FF"/>
    <w:rsid w:val="1A90416E"/>
    <w:rsid w:val="1A9B205C"/>
    <w:rsid w:val="1B367D26"/>
    <w:rsid w:val="1B815DBB"/>
    <w:rsid w:val="1BAE4D58"/>
    <w:rsid w:val="1C892E65"/>
    <w:rsid w:val="1CC24675"/>
    <w:rsid w:val="1D226816"/>
    <w:rsid w:val="1D5B7100"/>
    <w:rsid w:val="1D820E9D"/>
    <w:rsid w:val="1F082731"/>
    <w:rsid w:val="1F132B8B"/>
    <w:rsid w:val="1F28706A"/>
    <w:rsid w:val="20893E9F"/>
    <w:rsid w:val="210D3335"/>
    <w:rsid w:val="214C1CCB"/>
    <w:rsid w:val="219D4E7B"/>
    <w:rsid w:val="22255134"/>
    <w:rsid w:val="222953F9"/>
    <w:rsid w:val="22341ABF"/>
    <w:rsid w:val="22795D23"/>
    <w:rsid w:val="23250B58"/>
    <w:rsid w:val="235B6BA2"/>
    <w:rsid w:val="23B03643"/>
    <w:rsid w:val="23E13473"/>
    <w:rsid w:val="23E4676E"/>
    <w:rsid w:val="24057EFA"/>
    <w:rsid w:val="24365375"/>
    <w:rsid w:val="25476E87"/>
    <w:rsid w:val="25C14A4C"/>
    <w:rsid w:val="25D5565D"/>
    <w:rsid w:val="25FC084F"/>
    <w:rsid w:val="263C4CF7"/>
    <w:rsid w:val="264B3633"/>
    <w:rsid w:val="26D86E1B"/>
    <w:rsid w:val="26DE799C"/>
    <w:rsid w:val="270B551B"/>
    <w:rsid w:val="270C646F"/>
    <w:rsid w:val="27B71CEC"/>
    <w:rsid w:val="27E64D5A"/>
    <w:rsid w:val="28084481"/>
    <w:rsid w:val="28866677"/>
    <w:rsid w:val="289C70D0"/>
    <w:rsid w:val="28DA7D34"/>
    <w:rsid w:val="295F7807"/>
    <w:rsid w:val="2979796B"/>
    <w:rsid w:val="29B63469"/>
    <w:rsid w:val="29F117C7"/>
    <w:rsid w:val="2AEF6E46"/>
    <w:rsid w:val="2B540E97"/>
    <w:rsid w:val="2B5B189C"/>
    <w:rsid w:val="2B9A596D"/>
    <w:rsid w:val="2BE83F94"/>
    <w:rsid w:val="2D497D3E"/>
    <w:rsid w:val="2D7026EA"/>
    <w:rsid w:val="2E8773B2"/>
    <w:rsid w:val="2F1A7FDA"/>
    <w:rsid w:val="2F8F1CBA"/>
    <w:rsid w:val="303600A6"/>
    <w:rsid w:val="30D01330"/>
    <w:rsid w:val="3150631B"/>
    <w:rsid w:val="31805AB5"/>
    <w:rsid w:val="3227252C"/>
    <w:rsid w:val="32B4697B"/>
    <w:rsid w:val="32CD7638"/>
    <w:rsid w:val="32D0288E"/>
    <w:rsid w:val="332E17A1"/>
    <w:rsid w:val="33D3147E"/>
    <w:rsid w:val="33DD0306"/>
    <w:rsid w:val="341B2536"/>
    <w:rsid w:val="342F5CDB"/>
    <w:rsid w:val="34AE061D"/>
    <w:rsid w:val="34CD705B"/>
    <w:rsid w:val="34D85F19"/>
    <w:rsid w:val="3558300F"/>
    <w:rsid w:val="35DA0D9B"/>
    <w:rsid w:val="36194C10"/>
    <w:rsid w:val="364F5EED"/>
    <w:rsid w:val="36A349E4"/>
    <w:rsid w:val="36D641EB"/>
    <w:rsid w:val="38E5105E"/>
    <w:rsid w:val="39922D30"/>
    <w:rsid w:val="39D7742E"/>
    <w:rsid w:val="39FC4F8E"/>
    <w:rsid w:val="3A84433E"/>
    <w:rsid w:val="3ABD5DEE"/>
    <w:rsid w:val="3B4F2866"/>
    <w:rsid w:val="3B787B31"/>
    <w:rsid w:val="3BE45256"/>
    <w:rsid w:val="3C035D77"/>
    <w:rsid w:val="3C6D2836"/>
    <w:rsid w:val="3D2B5641"/>
    <w:rsid w:val="3D763CD0"/>
    <w:rsid w:val="3D9A6CBA"/>
    <w:rsid w:val="3E4758DE"/>
    <w:rsid w:val="3E9D077E"/>
    <w:rsid w:val="3EBD34B2"/>
    <w:rsid w:val="3EF75453"/>
    <w:rsid w:val="40722D28"/>
    <w:rsid w:val="40773B80"/>
    <w:rsid w:val="41170F99"/>
    <w:rsid w:val="411B1F78"/>
    <w:rsid w:val="415C5716"/>
    <w:rsid w:val="42341F06"/>
    <w:rsid w:val="428D254A"/>
    <w:rsid w:val="43550707"/>
    <w:rsid w:val="43721740"/>
    <w:rsid w:val="437B23A2"/>
    <w:rsid w:val="440F75CC"/>
    <w:rsid w:val="446D3830"/>
    <w:rsid w:val="447B63D2"/>
    <w:rsid w:val="44A60EAD"/>
    <w:rsid w:val="4525344E"/>
    <w:rsid w:val="45772895"/>
    <w:rsid w:val="458F65D9"/>
    <w:rsid w:val="460D0E84"/>
    <w:rsid w:val="46A354E4"/>
    <w:rsid w:val="46B1712E"/>
    <w:rsid w:val="49043360"/>
    <w:rsid w:val="494101E0"/>
    <w:rsid w:val="497E5EDA"/>
    <w:rsid w:val="49E50EBD"/>
    <w:rsid w:val="4AB253A0"/>
    <w:rsid w:val="4AD827D0"/>
    <w:rsid w:val="4B010E98"/>
    <w:rsid w:val="4C940507"/>
    <w:rsid w:val="4C9F0E58"/>
    <w:rsid w:val="4EB614F0"/>
    <w:rsid w:val="4EEE16B2"/>
    <w:rsid w:val="4F230136"/>
    <w:rsid w:val="4F6B6FE2"/>
    <w:rsid w:val="4FB51448"/>
    <w:rsid w:val="4FF35CDD"/>
    <w:rsid w:val="4FF700BD"/>
    <w:rsid w:val="50DC61AD"/>
    <w:rsid w:val="50FC37C6"/>
    <w:rsid w:val="51010497"/>
    <w:rsid w:val="51EA08A4"/>
    <w:rsid w:val="52ED75F8"/>
    <w:rsid w:val="5302183A"/>
    <w:rsid w:val="53495DDD"/>
    <w:rsid w:val="547A6B9C"/>
    <w:rsid w:val="55634BBA"/>
    <w:rsid w:val="55753EDD"/>
    <w:rsid w:val="56AE4E93"/>
    <w:rsid w:val="57C4124D"/>
    <w:rsid w:val="57CD01AA"/>
    <w:rsid w:val="58564D34"/>
    <w:rsid w:val="58C24B9F"/>
    <w:rsid w:val="597E6E6B"/>
    <w:rsid w:val="59A62375"/>
    <w:rsid w:val="59E535D4"/>
    <w:rsid w:val="59F807C1"/>
    <w:rsid w:val="5A130FD8"/>
    <w:rsid w:val="5A324ED9"/>
    <w:rsid w:val="5A7C2604"/>
    <w:rsid w:val="5AB5456B"/>
    <w:rsid w:val="5B330DB9"/>
    <w:rsid w:val="5B87226B"/>
    <w:rsid w:val="5BFF66F4"/>
    <w:rsid w:val="5C4D4045"/>
    <w:rsid w:val="5C695E79"/>
    <w:rsid w:val="5C6E51CE"/>
    <w:rsid w:val="5D853F47"/>
    <w:rsid w:val="5D8621DE"/>
    <w:rsid w:val="5D92680F"/>
    <w:rsid w:val="5E693B34"/>
    <w:rsid w:val="5FCE501B"/>
    <w:rsid w:val="608C7E04"/>
    <w:rsid w:val="611C2D78"/>
    <w:rsid w:val="615844FD"/>
    <w:rsid w:val="61FC6D54"/>
    <w:rsid w:val="621E004A"/>
    <w:rsid w:val="62C47889"/>
    <w:rsid w:val="638C4B45"/>
    <w:rsid w:val="639B1D7D"/>
    <w:rsid w:val="63B0255F"/>
    <w:rsid w:val="63FC771D"/>
    <w:rsid w:val="647C3D75"/>
    <w:rsid w:val="64D0100A"/>
    <w:rsid w:val="65BC3A2A"/>
    <w:rsid w:val="65C30618"/>
    <w:rsid w:val="670A709F"/>
    <w:rsid w:val="67B20BAC"/>
    <w:rsid w:val="67DC2FF0"/>
    <w:rsid w:val="67FE3C4D"/>
    <w:rsid w:val="68BB1E56"/>
    <w:rsid w:val="68F8169B"/>
    <w:rsid w:val="69797474"/>
    <w:rsid w:val="6A871A28"/>
    <w:rsid w:val="6AA03F08"/>
    <w:rsid w:val="6AC27EAE"/>
    <w:rsid w:val="6ACE3C80"/>
    <w:rsid w:val="6AD40467"/>
    <w:rsid w:val="6ADF06DE"/>
    <w:rsid w:val="6B1A58CA"/>
    <w:rsid w:val="6B4D219F"/>
    <w:rsid w:val="6B545636"/>
    <w:rsid w:val="6B817C4D"/>
    <w:rsid w:val="6BC22528"/>
    <w:rsid w:val="6BF61418"/>
    <w:rsid w:val="6CE45D81"/>
    <w:rsid w:val="6D085EC7"/>
    <w:rsid w:val="6D3166AC"/>
    <w:rsid w:val="6D835DEB"/>
    <w:rsid w:val="6DBA02B8"/>
    <w:rsid w:val="6EEF1D13"/>
    <w:rsid w:val="6F106A8F"/>
    <w:rsid w:val="6F306111"/>
    <w:rsid w:val="6FCF744E"/>
    <w:rsid w:val="70444A08"/>
    <w:rsid w:val="713559D7"/>
    <w:rsid w:val="71AA15DD"/>
    <w:rsid w:val="71D777D7"/>
    <w:rsid w:val="72E331F2"/>
    <w:rsid w:val="7312197C"/>
    <w:rsid w:val="7379604F"/>
    <w:rsid w:val="743848C5"/>
    <w:rsid w:val="74503C64"/>
    <w:rsid w:val="745A287B"/>
    <w:rsid w:val="74D1541C"/>
    <w:rsid w:val="75287806"/>
    <w:rsid w:val="756574BC"/>
    <w:rsid w:val="75E84028"/>
    <w:rsid w:val="761237C6"/>
    <w:rsid w:val="76262FC3"/>
    <w:rsid w:val="768228F5"/>
    <w:rsid w:val="769B1AC5"/>
    <w:rsid w:val="76A86E58"/>
    <w:rsid w:val="76EB04BC"/>
    <w:rsid w:val="77483FE2"/>
    <w:rsid w:val="77EB372B"/>
    <w:rsid w:val="7828133E"/>
    <w:rsid w:val="78E82CD2"/>
    <w:rsid w:val="794063F1"/>
    <w:rsid w:val="79AE7264"/>
    <w:rsid w:val="79CD7A2F"/>
    <w:rsid w:val="79D20E2A"/>
    <w:rsid w:val="79E87A8A"/>
    <w:rsid w:val="7A5B3344"/>
    <w:rsid w:val="7B0D48C0"/>
    <w:rsid w:val="7B167934"/>
    <w:rsid w:val="7BB769BD"/>
    <w:rsid w:val="7C0E7550"/>
    <w:rsid w:val="7C29509C"/>
    <w:rsid w:val="7CA45EFC"/>
    <w:rsid w:val="7CDF077F"/>
    <w:rsid w:val="7D0915D4"/>
    <w:rsid w:val="7D19714E"/>
    <w:rsid w:val="7D1E4180"/>
    <w:rsid w:val="7D2F2D01"/>
    <w:rsid w:val="7D4A18CA"/>
    <w:rsid w:val="7D4F6073"/>
    <w:rsid w:val="7D787377"/>
    <w:rsid w:val="7DD33735"/>
    <w:rsid w:val="7DFA0B89"/>
    <w:rsid w:val="7E570BDF"/>
    <w:rsid w:val="7EE862D1"/>
    <w:rsid w:val="7EE979FB"/>
    <w:rsid w:val="7F0C48F7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2023-05-16T12:59:17Z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9CDE22A9B4B04E41B537B67DDCFAA858</vt:lpwstr>
  </property>
</Properties>
</file>