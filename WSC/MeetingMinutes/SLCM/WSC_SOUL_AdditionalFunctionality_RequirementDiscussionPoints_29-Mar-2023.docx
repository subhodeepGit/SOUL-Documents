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7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9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Faculty Workload, Students’ feedback , Student Readmission, Scholarship,Rewards and Achievements, Parent enquiry messaging system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Anil Das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8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55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558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558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Faculty Workload - </w:t>
      </w:r>
      <w:r>
        <w:rPr>
          <w:rFonts w:hint="default" w:ascii="Calibri" w:hAnsi="Calibri" w:cstheme="minorBidi"/>
          <w:b/>
          <w:bCs/>
          <w:sz w:val="20"/>
          <w:szCs w:val="22"/>
          <w:lang w:val="en-US" w:eastAsia="en-US" w:bidi="ar-SA"/>
        </w:rPr>
        <w:t>T</w:t>
      </w:r>
      <w:r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  <w:t>o be discussed with concerned WSC stakeholders</w:t>
      </w: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Student’s feedback - </w:t>
      </w:r>
      <w:r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  <w:t>The feedback process and format to be approved, formalized and shared by WSC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Student Readmission - Discussed the business process / functionality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Scholarship - Discussed the business process / functionality 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Rewards and Achievements -  Discussed the business process / functionality 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Parent enquiry messaging system - To be discussed further during today’s meeting</w:t>
      </w: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 (on call) with Mr. Anil Das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WSC will discuss the Student Grievance process with the relevant stakeholders as template / SOP needs approval</w:t>
      </w:r>
      <w:bookmarkStart w:id="2" w:name="_GoBack"/>
      <w:bookmarkEnd w:id="2"/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2643F"/>
    <w:multiLevelType w:val="singleLevel"/>
    <w:tmpl w:val="CAC264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7237E7"/>
    <w:rsid w:val="03906B04"/>
    <w:rsid w:val="03FD780C"/>
    <w:rsid w:val="04581455"/>
    <w:rsid w:val="051E3A4E"/>
    <w:rsid w:val="059048A3"/>
    <w:rsid w:val="05AE3234"/>
    <w:rsid w:val="06DE09D7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D821AF"/>
    <w:rsid w:val="11C4528B"/>
    <w:rsid w:val="12103BCB"/>
    <w:rsid w:val="1218482D"/>
    <w:rsid w:val="123A0722"/>
    <w:rsid w:val="12831721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1FA37695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2804328"/>
    <w:rsid w:val="22FB464F"/>
    <w:rsid w:val="23250B58"/>
    <w:rsid w:val="235B6BA2"/>
    <w:rsid w:val="23D22A8E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6349EF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E9B1524"/>
    <w:rsid w:val="2F1A7FDA"/>
    <w:rsid w:val="2F465CA7"/>
    <w:rsid w:val="2F8F1CBA"/>
    <w:rsid w:val="303600A6"/>
    <w:rsid w:val="30C315A0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B164CD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0F30B4"/>
    <w:rsid w:val="3F4F4696"/>
    <w:rsid w:val="40621819"/>
    <w:rsid w:val="40722D28"/>
    <w:rsid w:val="40750F19"/>
    <w:rsid w:val="40773B80"/>
    <w:rsid w:val="411B1F78"/>
    <w:rsid w:val="415C5716"/>
    <w:rsid w:val="42341F06"/>
    <w:rsid w:val="428D254A"/>
    <w:rsid w:val="43550707"/>
    <w:rsid w:val="437B23A2"/>
    <w:rsid w:val="44372B41"/>
    <w:rsid w:val="446D3830"/>
    <w:rsid w:val="447B63D2"/>
    <w:rsid w:val="44A60EAD"/>
    <w:rsid w:val="4542027F"/>
    <w:rsid w:val="45772895"/>
    <w:rsid w:val="458F65D9"/>
    <w:rsid w:val="460D0E84"/>
    <w:rsid w:val="466D1222"/>
    <w:rsid w:val="468B73F7"/>
    <w:rsid w:val="46A354E4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730B5D"/>
    <w:rsid w:val="51EA08A4"/>
    <w:rsid w:val="52A403F9"/>
    <w:rsid w:val="52ED75F8"/>
    <w:rsid w:val="52EF3DF8"/>
    <w:rsid w:val="53073C53"/>
    <w:rsid w:val="53495DDD"/>
    <w:rsid w:val="547A6B9C"/>
    <w:rsid w:val="55753EDD"/>
    <w:rsid w:val="56AE4E93"/>
    <w:rsid w:val="56F703D1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2618ED"/>
    <w:rsid w:val="5B330DB9"/>
    <w:rsid w:val="5B87226B"/>
    <w:rsid w:val="5BFF66F4"/>
    <w:rsid w:val="5C4D4045"/>
    <w:rsid w:val="5C695E79"/>
    <w:rsid w:val="5C6E51CE"/>
    <w:rsid w:val="5C6F7867"/>
    <w:rsid w:val="5D853F47"/>
    <w:rsid w:val="5D8621DE"/>
    <w:rsid w:val="5D92680F"/>
    <w:rsid w:val="5E4105E7"/>
    <w:rsid w:val="5ED0333D"/>
    <w:rsid w:val="5FCE501B"/>
    <w:rsid w:val="5FEA20BE"/>
    <w:rsid w:val="608C7E04"/>
    <w:rsid w:val="611C2D78"/>
    <w:rsid w:val="615844FD"/>
    <w:rsid w:val="61DE133B"/>
    <w:rsid w:val="61FC6D54"/>
    <w:rsid w:val="621E004A"/>
    <w:rsid w:val="62D54756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5F25FB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9A3F7B"/>
    <w:rsid w:val="6DBA02B8"/>
    <w:rsid w:val="6F106A8F"/>
    <w:rsid w:val="6F306111"/>
    <w:rsid w:val="6FCF744E"/>
    <w:rsid w:val="70381256"/>
    <w:rsid w:val="70444A08"/>
    <w:rsid w:val="7092577E"/>
    <w:rsid w:val="70FC4C69"/>
    <w:rsid w:val="72E331F2"/>
    <w:rsid w:val="7312197C"/>
    <w:rsid w:val="7379604F"/>
    <w:rsid w:val="742C42E4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24195"/>
    <w:rsid w:val="7828133E"/>
    <w:rsid w:val="78591FAB"/>
    <w:rsid w:val="78E82CD2"/>
    <w:rsid w:val="798472D6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C0497F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2023-04-11T12:18:36Z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4303F9B550FB4CBCB6BD2FA8C98CDD03</vt:lpwstr>
  </property>
</Properties>
</file>