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5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Conference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15-Mar-2023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2:30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Students Management - Instructor (for SOA - Batch2, SOE-Batch2 and SOS-Batch2)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7"/>
        <w:gridCol w:w="3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938" w:type="pct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2061" w:type="pct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38" w:type="pct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Mr. Dhananjaya Sarangi</w:t>
            </w:r>
          </w:p>
        </w:tc>
        <w:tc>
          <w:tcPr>
            <w:tcW w:w="2061" w:type="pct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IT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Manas Kumar Nayak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Srikanta Patra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938" w:type="pct"/>
            <w:vAlign w:val="bottom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Ashima Priyadarshini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Cheak Eng Choon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Bhimsen Tudu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Smiti Rekha Mohapatra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Biswajini Biswal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Nirupama Dhala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Gautam Charan Sahoo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Azad Kumar Das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Parthari Padhy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MCE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938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Suguna Srinivasan</w:t>
            </w:r>
          </w:p>
        </w:tc>
        <w:tc>
          <w:tcPr>
            <w:tcW w:w="2061" w:type="pct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SOS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6"/>
        <w:gridCol w:w="4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423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6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6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Shaik Tousiff</w:t>
            </w:r>
          </w:p>
        </w:tc>
        <w:tc>
          <w:tcPr>
            <w:tcW w:w="426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3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Subhajit Saha</w:t>
            </w:r>
          </w:p>
        </w:tc>
        <w:tc>
          <w:tcPr>
            <w:tcW w:w="426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4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Sukalayan Nayak</w:t>
            </w:r>
          </w:p>
        </w:tc>
        <w:tc>
          <w:tcPr>
            <w:tcW w:w="426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6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  <w:t>The</w:t>
      </w:r>
      <w:r>
        <w:rPr>
          <w:rFonts w:hint="default"/>
          <w:sz w:val="20"/>
          <w:szCs w:val="20"/>
          <w:lang w:val="en-US"/>
        </w:rPr>
        <w:t xml:space="preserve"> following points were discussed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jc w:val="left"/>
        <w:textAlignment w:val="auto"/>
        <w:rPr>
          <w:rFonts w:hint="default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Attendance must be based on student group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Eg:- Course is beauty wellness , module is makeup/ massage and attendance will be taken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separately for student group A and student group B for the modules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b/>
          <w:bCs/>
          <w:sz w:val="20"/>
          <w:szCs w:val="20"/>
          <w:lang w:val="en-IN"/>
        </w:rPr>
      </w:pPr>
      <w:bookmarkStart w:id="2" w:name="_GoBack"/>
      <w:r>
        <w:rPr>
          <w:rFonts w:hint="default"/>
          <w:b/>
          <w:bCs/>
          <w:sz w:val="20"/>
          <w:szCs w:val="20"/>
          <w:lang w:val="en-US"/>
        </w:rPr>
        <w:t>S</w:t>
      </w:r>
      <w:r>
        <w:rPr>
          <w:rFonts w:hint="default"/>
          <w:b/>
          <w:bCs/>
          <w:sz w:val="20"/>
          <w:szCs w:val="20"/>
          <w:lang w:val="en-IN"/>
        </w:rPr>
        <w:t>tudent leave</w:t>
      </w:r>
      <w:r>
        <w:rPr>
          <w:rFonts w:hint="default"/>
          <w:b/>
          <w:bCs/>
          <w:sz w:val="20"/>
          <w:szCs w:val="20"/>
          <w:lang w:val="en-US"/>
        </w:rPr>
        <w:t>, a</w:t>
      </w:r>
      <w:r>
        <w:rPr>
          <w:rFonts w:hint="default"/>
          <w:b/>
          <w:bCs/>
          <w:sz w:val="20"/>
          <w:szCs w:val="20"/>
          <w:lang w:val="en-IN"/>
        </w:rPr>
        <w:t xml:space="preserve"> Course Manager or above can approve</w:t>
      </w:r>
    </w:p>
    <w:bookmarkEnd w:id="2"/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Course Manager and deputy director could see the mentor/student grievances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IN"/>
        </w:rPr>
        <w:t>Mentor’s acknowledgement should be present in mentee ‘s grievances given</w:t>
      </w:r>
      <w:r>
        <w:rPr>
          <w:rFonts w:hint="default"/>
          <w:sz w:val="20"/>
          <w:szCs w:val="20"/>
          <w:lang w:val="en-US"/>
        </w:rPr>
        <w:t xml:space="preserve"> in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For exam declaration</w:t>
      </w:r>
      <w:r>
        <w:rPr>
          <w:rFonts w:hint="default"/>
          <w:sz w:val="20"/>
          <w:szCs w:val="20"/>
          <w:lang w:val="en-US"/>
        </w:rPr>
        <w:t>,</w:t>
      </w:r>
      <w:r>
        <w:rPr>
          <w:rFonts w:hint="default"/>
          <w:sz w:val="20"/>
          <w:szCs w:val="20"/>
          <w:lang w:val="en-IN"/>
        </w:rPr>
        <w:t xml:space="preserve"> a field </w:t>
      </w:r>
      <w:r>
        <w:rPr>
          <w:rFonts w:hint="default"/>
          <w:sz w:val="20"/>
          <w:szCs w:val="20"/>
          <w:lang w:val="en-US"/>
        </w:rPr>
        <w:t xml:space="preserve">is required </w:t>
      </w:r>
      <w:r>
        <w:rPr>
          <w:rFonts w:hint="default"/>
          <w:sz w:val="20"/>
          <w:szCs w:val="20"/>
          <w:lang w:val="en-IN"/>
        </w:rPr>
        <w:t>to show which room and seat number the exam will be conducted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After exam </w:t>
      </w:r>
      <w:r>
        <w:rPr>
          <w:rFonts w:hint="default"/>
          <w:sz w:val="20"/>
          <w:szCs w:val="20"/>
          <w:lang w:val="en-US"/>
        </w:rPr>
        <w:t>declaration,</w:t>
      </w:r>
      <w:r>
        <w:rPr>
          <w:rFonts w:hint="default"/>
          <w:sz w:val="20"/>
          <w:szCs w:val="20"/>
          <w:lang w:val="en-IN"/>
        </w:rPr>
        <w:t xml:space="preserve"> when student login they must see a notification that exam has been declared and they view it that will be taken as a confirmation regarding the knowledge of the exam.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Eg:- Exam declaration acknowledgement should be visible for both staff (instructor) and students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Paper Setting -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Setter - 3 weeks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Moderator - 1 week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00" w:firstLineChars="20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They discuss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300" w:firstLineChars="15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The</w:t>
      </w:r>
      <w:r>
        <w:rPr>
          <w:rFonts w:hint="default"/>
          <w:sz w:val="20"/>
          <w:szCs w:val="20"/>
          <w:lang w:val="en-US"/>
        </w:rPr>
        <w:t>n</w:t>
      </w:r>
      <w:r>
        <w:rPr>
          <w:rFonts w:hint="default"/>
          <w:sz w:val="20"/>
          <w:szCs w:val="20"/>
          <w:lang w:val="en-IN"/>
        </w:rPr>
        <w:t xml:space="preserve"> paper gets </w:t>
      </w:r>
      <w:r>
        <w:rPr>
          <w:rFonts w:hint="default"/>
          <w:sz w:val="20"/>
          <w:szCs w:val="20"/>
          <w:lang w:val="en-US"/>
        </w:rPr>
        <w:t>reviewed</w:t>
      </w:r>
      <w:r>
        <w:rPr>
          <w:rFonts w:hint="default"/>
          <w:sz w:val="20"/>
          <w:szCs w:val="20"/>
          <w:lang w:val="en-IN"/>
        </w:rPr>
        <w:t xml:space="preserve"> by the reviewer. In case </w:t>
      </w:r>
      <w:r>
        <w:rPr>
          <w:rFonts w:hint="default"/>
          <w:sz w:val="20"/>
          <w:szCs w:val="20"/>
          <w:lang w:val="en-US"/>
        </w:rPr>
        <w:t>reviewer</w:t>
      </w:r>
      <w:r>
        <w:rPr>
          <w:rFonts w:hint="default"/>
          <w:sz w:val="20"/>
          <w:szCs w:val="20"/>
          <w:lang w:val="en-IN"/>
        </w:rPr>
        <w:t xml:space="preserve"> is </w:t>
      </w:r>
      <w:r>
        <w:rPr>
          <w:rFonts w:hint="default"/>
          <w:sz w:val="20"/>
          <w:szCs w:val="20"/>
          <w:lang w:val="en-US"/>
        </w:rPr>
        <w:t>unavailable</w:t>
      </w:r>
      <w:r>
        <w:rPr>
          <w:rFonts w:hint="default"/>
          <w:sz w:val="20"/>
          <w:szCs w:val="20"/>
          <w:lang w:val="en-IN"/>
        </w:rPr>
        <w:t xml:space="preserve">, the paper is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300" w:firstLineChars="15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US"/>
        </w:rPr>
        <w:t>reviewed</w:t>
      </w:r>
      <w:r>
        <w:rPr>
          <w:rFonts w:hint="default"/>
          <w:sz w:val="20"/>
          <w:szCs w:val="20"/>
          <w:lang w:val="en-IN"/>
        </w:rPr>
        <w:t xml:space="preserve"> by Dy Director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98" w:leftChars="90" w:firstLine="300" w:firstLineChars="150"/>
        <w:jc w:val="left"/>
        <w:textAlignment w:val="auto"/>
        <w:rPr>
          <w:rFonts w:hint="default"/>
          <w:sz w:val="20"/>
          <w:szCs w:val="2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In exam declaration form For particular module we need provision  to assign invigilator and marker , checker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Checker is a reviewer of the marker(computation of marks) , marker is the one who assigns the marks. We need to make a provision for the checker to review the marking and for incorrect marking marker will be notified by the checker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If a student say for example gets 60.1% so the round off marks should be 61%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WSC doesn’t have CGPA/SGPA score but they have letter-based grading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We might need a provision for giving access to portal to parent to view their child performance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32" w:leftChars="0" w:hanging="432" w:firstLineChars="0"/>
        <w:jc w:val="left"/>
        <w:textAlignment w:val="auto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Academic Calendar should include term 1 and term 2 information in timetable/calendar view, (it should be similar to timetable format that show) like :- For Week 1 to Week 20 it will be training period, For Week 21-23 it will be an exam week (For better reference see the photo/drawing).</w:t>
      </w:r>
    </w:p>
    <w:p/>
    <w:tbl>
      <w:tblPr>
        <w:tblStyle w:val="11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5"/>
        <w:gridCol w:w="4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455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Questions (WSC)</w:t>
            </w:r>
          </w:p>
        </w:tc>
        <w:tc>
          <w:tcPr>
            <w:tcW w:w="4124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Answers (SOUL)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4455" w:type="dxa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What is a student group based on? Is it based on course or other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something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else?Can we add our specific criteria to it?</w:t>
            </w:r>
          </w:p>
        </w:tc>
        <w:tc>
          <w:tcPr>
            <w:tcW w:w="4124" w:type="dxa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We made student group based on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program,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but if further criteria is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required,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we can discuss about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455" w:type="dxa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During attendance there are students who are present or absent , but there will also be students who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are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on approved leave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,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so will the students who are on leave , will we be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visible?</w:t>
            </w:r>
          </w:p>
        </w:tc>
        <w:tc>
          <w:tcPr>
            <w:tcW w:w="4124" w:type="dxa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In case of WSC if a student is on approved leave , they 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don't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 take them as absent but take them, but what they want that if a student is on leave they also want to see the type of leave(Approved Leave/Medical Leave) he/she is in</w:t>
            </w: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  <w:lang w:val="en-IN"/>
              </w:rPr>
              <w:t xml:space="preserve">Trainer will have the access to edit the attendance and student will attach their own medical reason certificate. 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5EC40"/>
    <w:multiLevelType w:val="singleLevel"/>
    <w:tmpl w:val="FBD5EC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2787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3477597"/>
    <w:rsid w:val="03D63089"/>
    <w:rsid w:val="03FD780C"/>
    <w:rsid w:val="04581455"/>
    <w:rsid w:val="066B4224"/>
    <w:rsid w:val="070F4698"/>
    <w:rsid w:val="096B367F"/>
    <w:rsid w:val="0A50252E"/>
    <w:rsid w:val="0B742F55"/>
    <w:rsid w:val="0BA53447"/>
    <w:rsid w:val="0BD102BB"/>
    <w:rsid w:val="0C590374"/>
    <w:rsid w:val="0E770F85"/>
    <w:rsid w:val="0FD06B9F"/>
    <w:rsid w:val="10D51B29"/>
    <w:rsid w:val="12103BCB"/>
    <w:rsid w:val="13256215"/>
    <w:rsid w:val="13D80DE3"/>
    <w:rsid w:val="142D4818"/>
    <w:rsid w:val="158D1021"/>
    <w:rsid w:val="1698541C"/>
    <w:rsid w:val="18160B6A"/>
    <w:rsid w:val="1B5411B1"/>
    <w:rsid w:val="1D5B7100"/>
    <w:rsid w:val="1D820E9D"/>
    <w:rsid w:val="1DA12787"/>
    <w:rsid w:val="1F082731"/>
    <w:rsid w:val="1F28706A"/>
    <w:rsid w:val="1FBF3170"/>
    <w:rsid w:val="20FD6CA0"/>
    <w:rsid w:val="210D3335"/>
    <w:rsid w:val="22341ABF"/>
    <w:rsid w:val="22795D23"/>
    <w:rsid w:val="235B6BA2"/>
    <w:rsid w:val="24057EFA"/>
    <w:rsid w:val="25C14A4C"/>
    <w:rsid w:val="263C4CF7"/>
    <w:rsid w:val="26C82CCE"/>
    <w:rsid w:val="26DE799C"/>
    <w:rsid w:val="27B71CEC"/>
    <w:rsid w:val="27E64D5A"/>
    <w:rsid w:val="284815ED"/>
    <w:rsid w:val="295F7807"/>
    <w:rsid w:val="29F117C7"/>
    <w:rsid w:val="2B5B189C"/>
    <w:rsid w:val="2D497D3E"/>
    <w:rsid w:val="30C2251E"/>
    <w:rsid w:val="327319DB"/>
    <w:rsid w:val="332E17A1"/>
    <w:rsid w:val="33DD0306"/>
    <w:rsid w:val="33F943E5"/>
    <w:rsid w:val="342F5CDB"/>
    <w:rsid w:val="344A0DB7"/>
    <w:rsid w:val="350707C5"/>
    <w:rsid w:val="35DA0D9B"/>
    <w:rsid w:val="36194C10"/>
    <w:rsid w:val="364F5EED"/>
    <w:rsid w:val="36D641EB"/>
    <w:rsid w:val="37943206"/>
    <w:rsid w:val="38D16328"/>
    <w:rsid w:val="3ABD5DEE"/>
    <w:rsid w:val="3ADC64D9"/>
    <w:rsid w:val="3B4F2866"/>
    <w:rsid w:val="3C7C3F0B"/>
    <w:rsid w:val="3D9A6CBA"/>
    <w:rsid w:val="3E732AC0"/>
    <w:rsid w:val="3FDB19CE"/>
    <w:rsid w:val="40186A6B"/>
    <w:rsid w:val="415C5716"/>
    <w:rsid w:val="428D254A"/>
    <w:rsid w:val="43550707"/>
    <w:rsid w:val="437B23A2"/>
    <w:rsid w:val="447B63D2"/>
    <w:rsid w:val="44B22362"/>
    <w:rsid w:val="45772895"/>
    <w:rsid w:val="460D0E84"/>
    <w:rsid w:val="481D32AF"/>
    <w:rsid w:val="49043360"/>
    <w:rsid w:val="494101E0"/>
    <w:rsid w:val="4ABE0022"/>
    <w:rsid w:val="4C940507"/>
    <w:rsid w:val="4C9F0E58"/>
    <w:rsid w:val="4D7E579E"/>
    <w:rsid w:val="4D8D6841"/>
    <w:rsid w:val="4EB614F0"/>
    <w:rsid w:val="4F6B6FE2"/>
    <w:rsid w:val="50FC37C6"/>
    <w:rsid w:val="52ED75F8"/>
    <w:rsid w:val="597E6E6B"/>
    <w:rsid w:val="59A62375"/>
    <w:rsid w:val="5A493DB6"/>
    <w:rsid w:val="5B87226B"/>
    <w:rsid w:val="5D853F47"/>
    <w:rsid w:val="5D92680F"/>
    <w:rsid w:val="60F0638A"/>
    <w:rsid w:val="611C2D78"/>
    <w:rsid w:val="61F14F76"/>
    <w:rsid w:val="61FC6D54"/>
    <w:rsid w:val="621E004A"/>
    <w:rsid w:val="638C4B45"/>
    <w:rsid w:val="639B1D7D"/>
    <w:rsid w:val="63FC771D"/>
    <w:rsid w:val="650B6267"/>
    <w:rsid w:val="6793565D"/>
    <w:rsid w:val="67B20BAC"/>
    <w:rsid w:val="67FE3C4D"/>
    <w:rsid w:val="6B4D219F"/>
    <w:rsid w:val="6B545636"/>
    <w:rsid w:val="6C6A021C"/>
    <w:rsid w:val="6CE20094"/>
    <w:rsid w:val="70916390"/>
    <w:rsid w:val="72E331F2"/>
    <w:rsid w:val="745A287B"/>
    <w:rsid w:val="745E73DB"/>
    <w:rsid w:val="751C7AB1"/>
    <w:rsid w:val="754C34FB"/>
    <w:rsid w:val="77483FE2"/>
    <w:rsid w:val="787D5C6C"/>
    <w:rsid w:val="78E82CD2"/>
    <w:rsid w:val="79AE7264"/>
    <w:rsid w:val="79CD7A2F"/>
    <w:rsid w:val="7A5B3344"/>
    <w:rsid w:val="7B167934"/>
    <w:rsid w:val="7BB769BD"/>
    <w:rsid w:val="7BE0283D"/>
    <w:rsid w:val="7D5A3545"/>
    <w:rsid w:val="7D787377"/>
    <w:rsid w:val="7E692F4E"/>
    <w:rsid w:val="7EC47165"/>
    <w:rsid w:val="7F0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2023-06-07T07:33:10Z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