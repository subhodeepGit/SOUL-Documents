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26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11:30AM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Examination SRS walk through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4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2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3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2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Suresh Kumar</w:t>
            </w:r>
          </w:p>
        </w:tc>
        <w:tc>
          <w:tcPr>
            <w:tcW w:w="42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2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Bishnupriya Panda</w:t>
            </w:r>
          </w:p>
        </w:tc>
        <w:tc>
          <w:tcPr>
            <w:tcW w:w="42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 w:eastAsiaTheme="minorEastAsia"/>
          <w:sz w:val="21"/>
          <w:szCs w:val="21"/>
          <w:lang w:val="en-US" w:eastAsia="en-US" w:bidi="ar-SA"/>
        </w:rPr>
      </w:pPr>
      <w:r>
        <w:rPr>
          <w:rFonts w:hint="default" w:ascii="Calibri" w:hAnsi="Calibri" w:cs="Calibri" w:eastAsiaTheme="minorEastAsia"/>
          <w:sz w:val="21"/>
          <w:szCs w:val="21"/>
          <w:lang w:val="en-US" w:eastAsia="en-US" w:bidi="ar-SA"/>
        </w:rPr>
        <w:t>The following points were discussed 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bookmarkStart w:id="2" w:name="_GoBack"/>
      <w:bookmarkEnd w:id="2"/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An exam can have multiple invigilator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 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Workflow  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 Teaching staff is marker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.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Once a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 xml:space="preserve">mark is entered and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submitted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, a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teacher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 can’t change the</w:t>
      </w:r>
    </w:p>
    <w:p>
      <w:pPr>
        <w:numPr>
          <w:numId w:val="0"/>
        </w:numPr>
        <w:ind w:left="420" w:leftChars="0" w:firstLine="400" w:firstLineChars="20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 xml:space="preserve"> 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mark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 Exam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coordination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/Exam cell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 xml:space="preserve"> will receive the marks and once it is submitted , exam</w:t>
      </w:r>
    </w:p>
    <w:p>
      <w:pPr>
        <w:numPr>
          <w:numId w:val="0"/>
        </w:numPr>
        <w:ind w:left="420" w:leftChars="0" w:firstLine="500" w:firstLineChars="25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 xml:space="preserve"> coordinator / exam cell can not change the marks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 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 xml:space="preserve">Director / Dy.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Director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 xml:space="preserve"> - Will be allowed to change the incorrect entry after submission of the form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 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Submission date should be there in the paper setter.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 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en-US"/>
        </w:rPr>
        <w:t>Action Items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Semester and cumulative mark sheet template form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will be shared by WSC SME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80351"/>
    <w:multiLevelType w:val="singleLevel"/>
    <w:tmpl w:val="C2480351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3576A3A"/>
    <w:multiLevelType w:val="singleLevel"/>
    <w:tmpl w:val="F3576A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80B77"/>
    <w:rsid w:val="01BA70E2"/>
    <w:rsid w:val="01DD4B7C"/>
    <w:rsid w:val="01EF1361"/>
    <w:rsid w:val="01F1576F"/>
    <w:rsid w:val="01FB40D3"/>
    <w:rsid w:val="029D16E1"/>
    <w:rsid w:val="03477597"/>
    <w:rsid w:val="03906B04"/>
    <w:rsid w:val="03A34A22"/>
    <w:rsid w:val="03FD780C"/>
    <w:rsid w:val="04581455"/>
    <w:rsid w:val="04C106C5"/>
    <w:rsid w:val="04EB48D3"/>
    <w:rsid w:val="051E3A4E"/>
    <w:rsid w:val="0580360A"/>
    <w:rsid w:val="059048A3"/>
    <w:rsid w:val="05AE3234"/>
    <w:rsid w:val="06D66EBD"/>
    <w:rsid w:val="07000440"/>
    <w:rsid w:val="070F4698"/>
    <w:rsid w:val="0739361B"/>
    <w:rsid w:val="0749699D"/>
    <w:rsid w:val="07A30AFF"/>
    <w:rsid w:val="0835729D"/>
    <w:rsid w:val="083D5469"/>
    <w:rsid w:val="088E7A4F"/>
    <w:rsid w:val="08AA1271"/>
    <w:rsid w:val="0957472D"/>
    <w:rsid w:val="096B367F"/>
    <w:rsid w:val="09820BAF"/>
    <w:rsid w:val="09AC44AA"/>
    <w:rsid w:val="0A73514E"/>
    <w:rsid w:val="0ABE0ED6"/>
    <w:rsid w:val="0AC37758"/>
    <w:rsid w:val="0ADC4C36"/>
    <w:rsid w:val="0B742F55"/>
    <w:rsid w:val="0C1A784C"/>
    <w:rsid w:val="0C452C63"/>
    <w:rsid w:val="0C590374"/>
    <w:rsid w:val="0D511890"/>
    <w:rsid w:val="0D5F5804"/>
    <w:rsid w:val="0D9B231D"/>
    <w:rsid w:val="0E0C3646"/>
    <w:rsid w:val="0E261011"/>
    <w:rsid w:val="0E611762"/>
    <w:rsid w:val="0E6A326D"/>
    <w:rsid w:val="0E770F85"/>
    <w:rsid w:val="0EBB37EE"/>
    <w:rsid w:val="0EE228A3"/>
    <w:rsid w:val="0F650F00"/>
    <w:rsid w:val="0FB4356D"/>
    <w:rsid w:val="0FD06741"/>
    <w:rsid w:val="1163295C"/>
    <w:rsid w:val="11BF6ECB"/>
    <w:rsid w:val="12103BCB"/>
    <w:rsid w:val="123A0722"/>
    <w:rsid w:val="12600335"/>
    <w:rsid w:val="12AD766B"/>
    <w:rsid w:val="12C94D9D"/>
    <w:rsid w:val="12E7605E"/>
    <w:rsid w:val="130E34D1"/>
    <w:rsid w:val="13256215"/>
    <w:rsid w:val="135F3524"/>
    <w:rsid w:val="13EB21F9"/>
    <w:rsid w:val="14AC09EC"/>
    <w:rsid w:val="14BE62D1"/>
    <w:rsid w:val="14E25299"/>
    <w:rsid w:val="14EF7AC7"/>
    <w:rsid w:val="15587B82"/>
    <w:rsid w:val="158D1021"/>
    <w:rsid w:val="16070E41"/>
    <w:rsid w:val="16113021"/>
    <w:rsid w:val="163A2FC4"/>
    <w:rsid w:val="164A1EDA"/>
    <w:rsid w:val="1698541C"/>
    <w:rsid w:val="16B0772A"/>
    <w:rsid w:val="16F33848"/>
    <w:rsid w:val="170C6C8E"/>
    <w:rsid w:val="171514DA"/>
    <w:rsid w:val="171E6442"/>
    <w:rsid w:val="17BE0761"/>
    <w:rsid w:val="17BF5F20"/>
    <w:rsid w:val="17DB2D47"/>
    <w:rsid w:val="18160B6A"/>
    <w:rsid w:val="190D49C0"/>
    <w:rsid w:val="19147361"/>
    <w:rsid w:val="197C1B46"/>
    <w:rsid w:val="199B0DF1"/>
    <w:rsid w:val="19BE3F0C"/>
    <w:rsid w:val="19C448FF"/>
    <w:rsid w:val="1A4A1DE4"/>
    <w:rsid w:val="1A90416E"/>
    <w:rsid w:val="1A9B205C"/>
    <w:rsid w:val="1B367D26"/>
    <w:rsid w:val="1B610FF3"/>
    <w:rsid w:val="1B815DBB"/>
    <w:rsid w:val="1BAE4D58"/>
    <w:rsid w:val="1C3869E8"/>
    <w:rsid w:val="1C892E65"/>
    <w:rsid w:val="1CC24675"/>
    <w:rsid w:val="1D097B94"/>
    <w:rsid w:val="1D110EBE"/>
    <w:rsid w:val="1D226816"/>
    <w:rsid w:val="1D5B7100"/>
    <w:rsid w:val="1D820E9D"/>
    <w:rsid w:val="1E7B3C38"/>
    <w:rsid w:val="1F082731"/>
    <w:rsid w:val="1F132B8B"/>
    <w:rsid w:val="1F28706A"/>
    <w:rsid w:val="1F721A21"/>
    <w:rsid w:val="1F930AD2"/>
    <w:rsid w:val="1FD671B4"/>
    <w:rsid w:val="20893E9F"/>
    <w:rsid w:val="210D3335"/>
    <w:rsid w:val="214C1CCB"/>
    <w:rsid w:val="219D4E7B"/>
    <w:rsid w:val="22036BB7"/>
    <w:rsid w:val="22255134"/>
    <w:rsid w:val="222953F9"/>
    <w:rsid w:val="22341ABF"/>
    <w:rsid w:val="22617115"/>
    <w:rsid w:val="22795D23"/>
    <w:rsid w:val="23250B58"/>
    <w:rsid w:val="235B6BA2"/>
    <w:rsid w:val="23B03643"/>
    <w:rsid w:val="23E13473"/>
    <w:rsid w:val="23E4676E"/>
    <w:rsid w:val="24057EFA"/>
    <w:rsid w:val="24365375"/>
    <w:rsid w:val="25476E87"/>
    <w:rsid w:val="25C14A4C"/>
    <w:rsid w:val="25D5565D"/>
    <w:rsid w:val="25FC084F"/>
    <w:rsid w:val="263C4CF7"/>
    <w:rsid w:val="264B3633"/>
    <w:rsid w:val="26782286"/>
    <w:rsid w:val="26D86E1B"/>
    <w:rsid w:val="26DE799C"/>
    <w:rsid w:val="270B551B"/>
    <w:rsid w:val="270C646F"/>
    <w:rsid w:val="27337CE7"/>
    <w:rsid w:val="27B71CEC"/>
    <w:rsid w:val="27D843EB"/>
    <w:rsid w:val="27E64D5A"/>
    <w:rsid w:val="28084481"/>
    <w:rsid w:val="285C6DCA"/>
    <w:rsid w:val="28866677"/>
    <w:rsid w:val="28887509"/>
    <w:rsid w:val="289C70D0"/>
    <w:rsid w:val="28DA7D34"/>
    <w:rsid w:val="295F7807"/>
    <w:rsid w:val="2979796B"/>
    <w:rsid w:val="29B63469"/>
    <w:rsid w:val="29F117C7"/>
    <w:rsid w:val="2AEF6E46"/>
    <w:rsid w:val="2AF25B01"/>
    <w:rsid w:val="2B540E97"/>
    <w:rsid w:val="2B5B189C"/>
    <w:rsid w:val="2B9A596D"/>
    <w:rsid w:val="2BE83F94"/>
    <w:rsid w:val="2C975EED"/>
    <w:rsid w:val="2D497D3E"/>
    <w:rsid w:val="2D7026EA"/>
    <w:rsid w:val="2D8A5593"/>
    <w:rsid w:val="2E3600BD"/>
    <w:rsid w:val="2E4F0571"/>
    <w:rsid w:val="2E6A7D67"/>
    <w:rsid w:val="2E8773B2"/>
    <w:rsid w:val="2F1A7FDA"/>
    <w:rsid w:val="2F8F1CBA"/>
    <w:rsid w:val="2FDC6A42"/>
    <w:rsid w:val="300A6C9E"/>
    <w:rsid w:val="303600A6"/>
    <w:rsid w:val="30D01330"/>
    <w:rsid w:val="3150631B"/>
    <w:rsid w:val="31805AB5"/>
    <w:rsid w:val="3227252C"/>
    <w:rsid w:val="32B4697B"/>
    <w:rsid w:val="32CD7638"/>
    <w:rsid w:val="32D0288E"/>
    <w:rsid w:val="332E17A1"/>
    <w:rsid w:val="337551E4"/>
    <w:rsid w:val="339B66C7"/>
    <w:rsid w:val="33D3147E"/>
    <w:rsid w:val="33DD0306"/>
    <w:rsid w:val="341B2536"/>
    <w:rsid w:val="342866FA"/>
    <w:rsid w:val="342F5CDB"/>
    <w:rsid w:val="346314E0"/>
    <w:rsid w:val="34681CD8"/>
    <w:rsid w:val="346C2A8B"/>
    <w:rsid w:val="34AE061D"/>
    <w:rsid w:val="34CD705B"/>
    <w:rsid w:val="34D85F19"/>
    <w:rsid w:val="3558300F"/>
    <w:rsid w:val="356814A4"/>
    <w:rsid w:val="35DA0D9B"/>
    <w:rsid w:val="36194C10"/>
    <w:rsid w:val="364F5EED"/>
    <w:rsid w:val="36A349E4"/>
    <w:rsid w:val="36D641EB"/>
    <w:rsid w:val="38033706"/>
    <w:rsid w:val="38E5105E"/>
    <w:rsid w:val="3938118D"/>
    <w:rsid w:val="39922D30"/>
    <w:rsid w:val="39D7742E"/>
    <w:rsid w:val="39FC4F8E"/>
    <w:rsid w:val="3A511CF9"/>
    <w:rsid w:val="3A84433E"/>
    <w:rsid w:val="3ABD5DEE"/>
    <w:rsid w:val="3B4F2866"/>
    <w:rsid w:val="3B787B31"/>
    <w:rsid w:val="3B7D37CF"/>
    <w:rsid w:val="3BE45256"/>
    <w:rsid w:val="3C035D77"/>
    <w:rsid w:val="3C6D2836"/>
    <w:rsid w:val="3D2B5641"/>
    <w:rsid w:val="3D763CD0"/>
    <w:rsid w:val="3D9A6CBA"/>
    <w:rsid w:val="3E444102"/>
    <w:rsid w:val="3E4758DE"/>
    <w:rsid w:val="3E9D077E"/>
    <w:rsid w:val="3EBD34B2"/>
    <w:rsid w:val="3EF75453"/>
    <w:rsid w:val="3F116709"/>
    <w:rsid w:val="40722D28"/>
    <w:rsid w:val="40773B80"/>
    <w:rsid w:val="410A78B3"/>
    <w:rsid w:val="41170F99"/>
    <w:rsid w:val="411B1F78"/>
    <w:rsid w:val="415C5716"/>
    <w:rsid w:val="42341F06"/>
    <w:rsid w:val="4255690C"/>
    <w:rsid w:val="428D254A"/>
    <w:rsid w:val="42FD1F8B"/>
    <w:rsid w:val="43550707"/>
    <w:rsid w:val="43721740"/>
    <w:rsid w:val="437B23A2"/>
    <w:rsid w:val="440F75CC"/>
    <w:rsid w:val="446D3830"/>
    <w:rsid w:val="447B63D2"/>
    <w:rsid w:val="44A60EAD"/>
    <w:rsid w:val="44BC2C73"/>
    <w:rsid w:val="4525344E"/>
    <w:rsid w:val="45772895"/>
    <w:rsid w:val="458F65D9"/>
    <w:rsid w:val="460D0E84"/>
    <w:rsid w:val="46A354E4"/>
    <w:rsid w:val="46B1712E"/>
    <w:rsid w:val="47D40EB8"/>
    <w:rsid w:val="485D41B8"/>
    <w:rsid w:val="487321E2"/>
    <w:rsid w:val="49043360"/>
    <w:rsid w:val="494101E0"/>
    <w:rsid w:val="497E5EDA"/>
    <w:rsid w:val="49E50EBD"/>
    <w:rsid w:val="49FA66B9"/>
    <w:rsid w:val="4A4554B8"/>
    <w:rsid w:val="4AB253A0"/>
    <w:rsid w:val="4AD827D0"/>
    <w:rsid w:val="4B010E98"/>
    <w:rsid w:val="4B257098"/>
    <w:rsid w:val="4B6F45A2"/>
    <w:rsid w:val="4BB723E6"/>
    <w:rsid w:val="4C940507"/>
    <w:rsid w:val="4C9F0E58"/>
    <w:rsid w:val="4CC0176E"/>
    <w:rsid w:val="4EB614F0"/>
    <w:rsid w:val="4EEE16B2"/>
    <w:rsid w:val="4F230136"/>
    <w:rsid w:val="4F6B6FE2"/>
    <w:rsid w:val="4FB51448"/>
    <w:rsid w:val="4FF35CDD"/>
    <w:rsid w:val="4FF700BD"/>
    <w:rsid w:val="50601964"/>
    <w:rsid w:val="50DC61AD"/>
    <w:rsid w:val="50E063F0"/>
    <w:rsid w:val="50FC37C6"/>
    <w:rsid w:val="51010497"/>
    <w:rsid w:val="51BA678C"/>
    <w:rsid w:val="51EA08A4"/>
    <w:rsid w:val="52ED75F8"/>
    <w:rsid w:val="5302183A"/>
    <w:rsid w:val="53495DDD"/>
    <w:rsid w:val="547A6B9C"/>
    <w:rsid w:val="548F2152"/>
    <w:rsid w:val="54F2623D"/>
    <w:rsid w:val="55634BBA"/>
    <w:rsid w:val="55753EDD"/>
    <w:rsid w:val="55816518"/>
    <w:rsid w:val="5641747C"/>
    <w:rsid w:val="56AE4E93"/>
    <w:rsid w:val="56CB54EB"/>
    <w:rsid w:val="57C4124D"/>
    <w:rsid w:val="57C77E54"/>
    <w:rsid w:val="57CD01AA"/>
    <w:rsid w:val="58564D34"/>
    <w:rsid w:val="58724D01"/>
    <w:rsid w:val="58C24B9F"/>
    <w:rsid w:val="58EE4FB5"/>
    <w:rsid w:val="597E6E6B"/>
    <w:rsid w:val="59A62375"/>
    <w:rsid w:val="59E535D4"/>
    <w:rsid w:val="59F807C1"/>
    <w:rsid w:val="5A130FD8"/>
    <w:rsid w:val="5A324ED9"/>
    <w:rsid w:val="5A7C2604"/>
    <w:rsid w:val="5AB5456B"/>
    <w:rsid w:val="5B330DB9"/>
    <w:rsid w:val="5B4524D0"/>
    <w:rsid w:val="5B837D59"/>
    <w:rsid w:val="5B87226B"/>
    <w:rsid w:val="5BC817A1"/>
    <w:rsid w:val="5BFF66F4"/>
    <w:rsid w:val="5C3435DF"/>
    <w:rsid w:val="5C4D4045"/>
    <w:rsid w:val="5C695E79"/>
    <w:rsid w:val="5C6E51CE"/>
    <w:rsid w:val="5D853F47"/>
    <w:rsid w:val="5D8621DE"/>
    <w:rsid w:val="5D92680F"/>
    <w:rsid w:val="5DE27796"/>
    <w:rsid w:val="5E5B30A5"/>
    <w:rsid w:val="5E693B34"/>
    <w:rsid w:val="5FCE501B"/>
    <w:rsid w:val="608C7E04"/>
    <w:rsid w:val="611C2D78"/>
    <w:rsid w:val="615844FD"/>
    <w:rsid w:val="616C090E"/>
    <w:rsid w:val="61E741EB"/>
    <w:rsid w:val="61FC6D54"/>
    <w:rsid w:val="62095504"/>
    <w:rsid w:val="621E004A"/>
    <w:rsid w:val="62C47889"/>
    <w:rsid w:val="62EF1C88"/>
    <w:rsid w:val="638C4B45"/>
    <w:rsid w:val="639B1D7D"/>
    <w:rsid w:val="63B0255F"/>
    <w:rsid w:val="63FC771D"/>
    <w:rsid w:val="647C3D75"/>
    <w:rsid w:val="64D0100A"/>
    <w:rsid w:val="651421FF"/>
    <w:rsid w:val="65BC3A2A"/>
    <w:rsid w:val="65C30618"/>
    <w:rsid w:val="66246472"/>
    <w:rsid w:val="670A709F"/>
    <w:rsid w:val="677D22DE"/>
    <w:rsid w:val="67B20BAC"/>
    <w:rsid w:val="67DC2FF0"/>
    <w:rsid w:val="67FE3C4D"/>
    <w:rsid w:val="68BB1E56"/>
    <w:rsid w:val="68F8169B"/>
    <w:rsid w:val="69797474"/>
    <w:rsid w:val="6A1707C7"/>
    <w:rsid w:val="6A871A28"/>
    <w:rsid w:val="6AA03F08"/>
    <w:rsid w:val="6AC27EAE"/>
    <w:rsid w:val="6ACE3C80"/>
    <w:rsid w:val="6AD40467"/>
    <w:rsid w:val="6ADF06DE"/>
    <w:rsid w:val="6B1A58CA"/>
    <w:rsid w:val="6B4D219F"/>
    <w:rsid w:val="6B545636"/>
    <w:rsid w:val="6B817C4D"/>
    <w:rsid w:val="6BC22528"/>
    <w:rsid w:val="6BF61418"/>
    <w:rsid w:val="6C413DCF"/>
    <w:rsid w:val="6CE45D81"/>
    <w:rsid w:val="6D085EC7"/>
    <w:rsid w:val="6D3166AC"/>
    <w:rsid w:val="6D835DEB"/>
    <w:rsid w:val="6DA86676"/>
    <w:rsid w:val="6DBA02B8"/>
    <w:rsid w:val="6EC9405A"/>
    <w:rsid w:val="6EEF1D13"/>
    <w:rsid w:val="6F106A8F"/>
    <w:rsid w:val="6F306111"/>
    <w:rsid w:val="6FB211F9"/>
    <w:rsid w:val="6FCF744E"/>
    <w:rsid w:val="70012EB0"/>
    <w:rsid w:val="70444A08"/>
    <w:rsid w:val="713559D7"/>
    <w:rsid w:val="713752AB"/>
    <w:rsid w:val="71793333"/>
    <w:rsid w:val="71AA15DD"/>
    <w:rsid w:val="71D777D7"/>
    <w:rsid w:val="72AE3DED"/>
    <w:rsid w:val="72E331F2"/>
    <w:rsid w:val="7312197C"/>
    <w:rsid w:val="7379604F"/>
    <w:rsid w:val="73A02274"/>
    <w:rsid w:val="743848C5"/>
    <w:rsid w:val="74503C64"/>
    <w:rsid w:val="745A287B"/>
    <w:rsid w:val="74D1541C"/>
    <w:rsid w:val="75287806"/>
    <w:rsid w:val="756574BC"/>
    <w:rsid w:val="75AC24E3"/>
    <w:rsid w:val="75E84028"/>
    <w:rsid w:val="761237C6"/>
    <w:rsid w:val="76262FC3"/>
    <w:rsid w:val="768228F5"/>
    <w:rsid w:val="769B1AC5"/>
    <w:rsid w:val="76A86E58"/>
    <w:rsid w:val="76AF7FDA"/>
    <w:rsid w:val="76EB04BC"/>
    <w:rsid w:val="77023B1B"/>
    <w:rsid w:val="77483FE2"/>
    <w:rsid w:val="77EB372B"/>
    <w:rsid w:val="7828133E"/>
    <w:rsid w:val="78E82CD2"/>
    <w:rsid w:val="794063F1"/>
    <w:rsid w:val="79AE7264"/>
    <w:rsid w:val="79CD7A2F"/>
    <w:rsid w:val="79D20E2A"/>
    <w:rsid w:val="79E87A8A"/>
    <w:rsid w:val="7A5B3344"/>
    <w:rsid w:val="7B0D48C0"/>
    <w:rsid w:val="7B167934"/>
    <w:rsid w:val="7BB769BD"/>
    <w:rsid w:val="7C0E7550"/>
    <w:rsid w:val="7C29509C"/>
    <w:rsid w:val="7C6B151F"/>
    <w:rsid w:val="7CA45EFC"/>
    <w:rsid w:val="7CDF077F"/>
    <w:rsid w:val="7D0915D4"/>
    <w:rsid w:val="7D19714E"/>
    <w:rsid w:val="7D1E4180"/>
    <w:rsid w:val="7D2F2D01"/>
    <w:rsid w:val="7D4A18CA"/>
    <w:rsid w:val="7D4F6073"/>
    <w:rsid w:val="7D787377"/>
    <w:rsid w:val="7DD33735"/>
    <w:rsid w:val="7DFA0B89"/>
    <w:rsid w:val="7E570BDF"/>
    <w:rsid w:val="7EE862D1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2023-05-29T12:13:52Z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9CDE22A9B4B04E41B537B67DDCFAA858</vt:lpwstr>
  </property>
</Properties>
</file>