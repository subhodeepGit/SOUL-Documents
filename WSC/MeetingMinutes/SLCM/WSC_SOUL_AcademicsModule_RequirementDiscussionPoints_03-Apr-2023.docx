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jc w:val="center"/>
        <w:rPr>
          <w:rFonts w:hint="default" w:ascii="Calibri" w:hAnsi="Calibri" w:cs="Calibri"/>
          <w:b/>
          <w:bCs/>
          <w:sz w:val="22"/>
          <w:szCs w:val="22"/>
        </w:rPr>
      </w:pPr>
      <w:bookmarkStart w:id="1" w:name="_GoBack"/>
      <w:bookmarkEnd w:id="1"/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highlight w:val="none"/>
                <w:lang w:val="en-IN"/>
              </w:rPr>
              <w:t>6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03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Apr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05:00pm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IN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IN"/>
              </w:rPr>
              <w:t>30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IN"/>
              </w:rPr>
              <w:t xml:space="preserve">Academics Module - </w:t>
            </w:r>
            <w:r>
              <w:rPr>
                <w:rFonts w:hint="default"/>
                <w:sz w:val="20"/>
                <w:szCs w:val="20"/>
                <w:lang w:val="en-US"/>
              </w:rPr>
              <w:t>Student clearance, Scholarship , Branch Sliding, Parents messaging system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0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07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Mr. </w:t>
            </w: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highlight w:val="none"/>
                <w:lang w:val="en-IN"/>
              </w:rPr>
              <w:t>Anil Das</w:t>
            </w:r>
          </w:p>
        </w:tc>
        <w:tc>
          <w:tcPr>
            <w:tcW w:w="448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Administration (Admission)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tbl>
      <w:tblPr>
        <w:tblStyle w:val="1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1"/>
        <w:gridCol w:w="4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05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4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  <w:t>Rupali Bhatta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  <w:t>Nehal Kumar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05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IN"/>
              </w:rPr>
              <w:t>Priytesh Shah</w:t>
            </w:r>
          </w:p>
        </w:tc>
        <w:tc>
          <w:tcPr>
            <w:tcW w:w="4471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IN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IN" w:eastAsia="en-US" w:bidi="ar-SA"/>
        </w:rPr>
        <w:t>User ID for all rejected applicant users will be disabled.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IN" w:eastAsia="en-US" w:bidi="ar-SA"/>
        </w:rPr>
        <w:t>Student user will be disabled after student gets clearance from all departments after the certificate distribution ceremony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b/>
          <w:bCs/>
          <w:sz w:val="20"/>
          <w:szCs w:val="22"/>
          <w:lang w:val="en-IN" w:eastAsia="en-US" w:bidi="ar-SA"/>
        </w:rPr>
        <w:t>Parameters to calculate the Faculty Workload will be provided by WSC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IN" w:eastAsia="en-US" w:bidi="ar-SA"/>
        </w:rPr>
        <w:t>WSC has two type of scholarships: Government and Corporate, Students who has been Government Scholarship will not be eligible for corporate scholarship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IN" w:eastAsia="en-US" w:bidi="ar-SA"/>
        </w:rPr>
        <w:t>For all kinds of notification to be sent under the parents' enquiry feature, SMS will be the communication medium and WSC will provide a SMS API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IN" w:eastAsia="en-US" w:bidi="ar-SA"/>
        </w:rPr>
        <w:t>Branch sliding doesn't happen for students of WSC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263A8EBE"/>
    <w:multiLevelType w:val="singleLevel"/>
    <w:tmpl w:val="263A8E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9D16E1"/>
    <w:rsid w:val="02C44E0D"/>
    <w:rsid w:val="03420B8A"/>
    <w:rsid w:val="03477597"/>
    <w:rsid w:val="03906B04"/>
    <w:rsid w:val="03FD780C"/>
    <w:rsid w:val="04581455"/>
    <w:rsid w:val="051E3A4E"/>
    <w:rsid w:val="059048A3"/>
    <w:rsid w:val="05AE3234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7C73A2"/>
    <w:rsid w:val="0ADC4C36"/>
    <w:rsid w:val="0B742F55"/>
    <w:rsid w:val="0BC32105"/>
    <w:rsid w:val="0C1A784C"/>
    <w:rsid w:val="0C452C63"/>
    <w:rsid w:val="0C590374"/>
    <w:rsid w:val="0D9B231D"/>
    <w:rsid w:val="0E0C3646"/>
    <w:rsid w:val="0E611762"/>
    <w:rsid w:val="0E6A326D"/>
    <w:rsid w:val="0E770F85"/>
    <w:rsid w:val="0EE228A3"/>
    <w:rsid w:val="0F010976"/>
    <w:rsid w:val="0F650F00"/>
    <w:rsid w:val="0FB4356D"/>
    <w:rsid w:val="0FD06741"/>
    <w:rsid w:val="10D821AF"/>
    <w:rsid w:val="11C4528B"/>
    <w:rsid w:val="12103BCB"/>
    <w:rsid w:val="1218482D"/>
    <w:rsid w:val="123A0722"/>
    <w:rsid w:val="12BA2560"/>
    <w:rsid w:val="12C94D9D"/>
    <w:rsid w:val="12E7605E"/>
    <w:rsid w:val="130E34D1"/>
    <w:rsid w:val="13256215"/>
    <w:rsid w:val="135F3524"/>
    <w:rsid w:val="13EB21F9"/>
    <w:rsid w:val="15587B82"/>
    <w:rsid w:val="158D1021"/>
    <w:rsid w:val="16070E41"/>
    <w:rsid w:val="16113021"/>
    <w:rsid w:val="163A2FC4"/>
    <w:rsid w:val="164A1EDA"/>
    <w:rsid w:val="1698541C"/>
    <w:rsid w:val="16A85011"/>
    <w:rsid w:val="16B0772A"/>
    <w:rsid w:val="16F33848"/>
    <w:rsid w:val="171514DA"/>
    <w:rsid w:val="175C51BC"/>
    <w:rsid w:val="17696E04"/>
    <w:rsid w:val="17BE0761"/>
    <w:rsid w:val="18160B6A"/>
    <w:rsid w:val="190D49C0"/>
    <w:rsid w:val="19147361"/>
    <w:rsid w:val="1921046B"/>
    <w:rsid w:val="199B0DF1"/>
    <w:rsid w:val="19C448FF"/>
    <w:rsid w:val="19E94800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982E3D"/>
    <w:rsid w:val="1F082731"/>
    <w:rsid w:val="1F132B8B"/>
    <w:rsid w:val="1F1A7A1E"/>
    <w:rsid w:val="1F207216"/>
    <w:rsid w:val="1F28706A"/>
    <w:rsid w:val="202B1F1B"/>
    <w:rsid w:val="20381576"/>
    <w:rsid w:val="20893E9F"/>
    <w:rsid w:val="210D3335"/>
    <w:rsid w:val="214C1CCB"/>
    <w:rsid w:val="219D4E7B"/>
    <w:rsid w:val="22255134"/>
    <w:rsid w:val="222953F9"/>
    <w:rsid w:val="22341ABF"/>
    <w:rsid w:val="225C23ED"/>
    <w:rsid w:val="22795D23"/>
    <w:rsid w:val="23250B58"/>
    <w:rsid w:val="235B6BA2"/>
    <w:rsid w:val="23D22A8E"/>
    <w:rsid w:val="23E4676E"/>
    <w:rsid w:val="24057EFA"/>
    <w:rsid w:val="24365375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100CC6"/>
    <w:rsid w:val="28866677"/>
    <w:rsid w:val="28DA7D34"/>
    <w:rsid w:val="293027CD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773B2"/>
    <w:rsid w:val="2E9B1524"/>
    <w:rsid w:val="2F1A7FDA"/>
    <w:rsid w:val="2F465CA7"/>
    <w:rsid w:val="2F8F1CBA"/>
    <w:rsid w:val="303600A6"/>
    <w:rsid w:val="3150631B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586A8C"/>
    <w:rsid w:val="34CD705B"/>
    <w:rsid w:val="34D85F19"/>
    <w:rsid w:val="3558300F"/>
    <w:rsid w:val="35DA0D9B"/>
    <w:rsid w:val="36194C10"/>
    <w:rsid w:val="364F5EED"/>
    <w:rsid w:val="36794FEB"/>
    <w:rsid w:val="36A349E4"/>
    <w:rsid w:val="36D641EB"/>
    <w:rsid w:val="38E5105E"/>
    <w:rsid w:val="39922D30"/>
    <w:rsid w:val="39FC4F8E"/>
    <w:rsid w:val="3ABD5DEE"/>
    <w:rsid w:val="3B4F2866"/>
    <w:rsid w:val="3B787B31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9D077E"/>
    <w:rsid w:val="3E9E2A83"/>
    <w:rsid w:val="3EBD34B2"/>
    <w:rsid w:val="3EF75453"/>
    <w:rsid w:val="3F4F4696"/>
    <w:rsid w:val="40621819"/>
    <w:rsid w:val="40722D28"/>
    <w:rsid w:val="40773B80"/>
    <w:rsid w:val="411B1F78"/>
    <w:rsid w:val="415C5716"/>
    <w:rsid w:val="42341F06"/>
    <w:rsid w:val="428D254A"/>
    <w:rsid w:val="42B971C5"/>
    <w:rsid w:val="43550707"/>
    <w:rsid w:val="436B1BD8"/>
    <w:rsid w:val="437B23A2"/>
    <w:rsid w:val="43BE5141"/>
    <w:rsid w:val="44372B41"/>
    <w:rsid w:val="446D3830"/>
    <w:rsid w:val="447B63D2"/>
    <w:rsid w:val="44A60EAD"/>
    <w:rsid w:val="4542027F"/>
    <w:rsid w:val="45772895"/>
    <w:rsid w:val="458F65D9"/>
    <w:rsid w:val="460D0E84"/>
    <w:rsid w:val="468B73F7"/>
    <w:rsid w:val="46A354E4"/>
    <w:rsid w:val="46CE4FB8"/>
    <w:rsid w:val="49043360"/>
    <w:rsid w:val="494101E0"/>
    <w:rsid w:val="49E50EBD"/>
    <w:rsid w:val="4C940507"/>
    <w:rsid w:val="4C9F0E58"/>
    <w:rsid w:val="4EB614F0"/>
    <w:rsid w:val="4EEE16B2"/>
    <w:rsid w:val="4F230136"/>
    <w:rsid w:val="4F6B6FE2"/>
    <w:rsid w:val="4FF35CDD"/>
    <w:rsid w:val="4FF700BD"/>
    <w:rsid w:val="50DC61AD"/>
    <w:rsid w:val="50ED44BA"/>
    <w:rsid w:val="50FC37C6"/>
    <w:rsid w:val="51010497"/>
    <w:rsid w:val="51EA08A4"/>
    <w:rsid w:val="52A403F9"/>
    <w:rsid w:val="52ED75F8"/>
    <w:rsid w:val="52EF3DF8"/>
    <w:rsid w:val="53073C53"/>
    <w:rsid w:val="53495DDD"/>
    <w:rsid w:val="547A6B9C"/>
    <w:rsid w:val="55753EDD"/>
    <w:rsid w:val="56AE4E93"/>
    <w:rsid w:val="573828A1"/>
    <w:rsid w:val="57C4124D"/>
    <w:rsid w:val="57CD01AA"/>
    <w:rsid w:val="582E0BB0"/>
    <w:rsid w:val="58564D34"/>
    <w:rsid w:val="58C24B9F"/>
    <w:rsid w:val="597E6E6B"/>
    <w:rsid w:val="59A62375"/>
    <w:rsid w:val="59F807C1"/>
    <w:rsid w:val="5A130FD8"/>
    <w:rsid w:val="5A324ED9"/>
    <w:rsid w:val="5AB5456B"/>
    <w:rsid w:val="5B330DB9"/>
    <w:rsid w:val="5B87226B"/>
    <w:rsid w:val="5BFF66F4"/>
    <w:rsid w:val="5C4D4045"/>
    <w:rsid w:val="5C695E79"/>
    <w:rsid w:val="5C6E51CE"/>
    <w:rsid w:val="5D853F47"/>
    <w:rsid w:val="5D8621DE"/>
    <w:rsid w:val="5D92680F"/>
    <w:rsid w:val="5E4105E7"/>
    <w:rsid w:val="5FCE501B"/>
    <w:rsid w:val="606177AC"/>
    <w:rsid w:val="608C7E04"/>
    <w:rsid w:val="611C2D78"/>
    <w:rsid w:val="615844FD"/>
    <w:rsid w:val="61DE133B"/>
    <w:rsid w:val="61FC6D54"/>
    <w:rsid w:val="621E004A"/>
    <w:rsid w:val="635E2BFF"/>
    <w:rsid w:val="638C4B45"/>
    <w:rsid w:val="639B1D7D"/>
    <w:rsid w:val="63FC771D"/>
    <w:rsid w:val="647153D0"/>
    <w:rsid w:val="647C3D75"/>
    <w:rsid w:val="64815700"/>
    <w:rsid w:val="64E75692"/>
    <w:rsid w:val="65BC3A2A"/>
    <w:rsid w:val="65C30618"/>
    <w:rsid w:val="670A709F"/>
    <w:rsid w:val="67B20BAC"/>
    <w:rsid w:val="67FE3C4D"/>
    <w:rsid w:val="68BB1E56"/>
    <w:rsid w:val="68F8169B"/>
    <w:rsid w:val="69797474"/>
    <w:rsid w:val="6A446B8F"/>
    <w:rsid w:val="6A871A28"/>
    <w:rsid w:val="6AA03F08"/>
    <w:rsid w:val="6AC27EAE"/>
    <w:rsid w:val="6AD40467"/>
    <w:rsid w:val="6ADF06DE"/>
    <w:rsid w:val="6AEC6501"/>
    <w:rsid w:val="6B1A58CA"/>
    <w:rsid w:val="6B4D219F"/>
    <w:rsid w:val="6B545636"/>
    <w:rsid w:val="6B817C4D"/>
    <w:rsid w:val="6BF61418"/>
    <w:rsid w:val="6CE45D81"/>
    <w:rsid w:val="6D085EC7"/>
    <w:rsid w:val="6D3166AC"/>
    <w:rsid w:val="6D9A3F7B"/>
    <w:rsid w:val="6DBA02B8"/>
    <w:rsid w:val="6F106A8F"/>
    <w:rsid w:val="6F306111"/>
    <w:rsid w:val="6FCF744E"/>
    <w:rsid w:val="70381256"/>
    <w:rsid w:val="70444A08"/>
    <w:rsid w:val="70EF0119"/>
    <w:rsid w:val="70FC4C69"/>
    <w:rsid w:val="7249798C"/>
    <w:rsid w:val="72E331F2"/>
    <w:rsid w:val="7312197C"/>
    <w:rsid w:val="7379604F"/>
    <w:rsid w:val="73B548E7"/>
    <w:rsid w:val="743848C5"/>
    <w:rsid w:val="74503C64"/>
    <w:rsid w:val="745A287B"/>
    <w:rsid w:val="75287806"/>
    <w:rsid w:val="761237C6"/>
    <w:rsid w:val="76262FC3"/>
    <w:rsid w:val="766034F6"/>
    <w:rsid w:val="768228F5"/>
    <w:rsid w:val="76A86E58"/>
    <w:rsid w:val="77483FE2"/>
    <w:rsid w:val="7778661E"/>
    <w:rsid w:val="77EB372B"/>
    <w:rsid w:val="780F0D30"/>
    <w:rsid w:val="78224195"/>
    <w:rsid w:val="7828133E"/>
    <w:rsid w:val="78E82CD2"/>
    <w:rsid w:val="792C6E7D"/>
    <w:rsid w:val="798472D6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6B4C36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2023-04-04T13:16:52Z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B4D602F0CEFE4BB6871531B1FBC48C8D</vt:lpwstr>
  </property>
</Properties>
</file>