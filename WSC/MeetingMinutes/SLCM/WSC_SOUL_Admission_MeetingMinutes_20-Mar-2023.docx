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sz w:val="22"/>
          <w:szCs w:val="22"/>
        </w:rPr>
      </w:pPr>
      <w:r>
        <w:rPr>
          <w:rFonts w:hint="default" w:ascii="Calibri" w:hAnsi="Calibri" w:cs="Calibri"/>
          <w:b/>
          <w:bCs/>
          <w:sz w:val="24"/>
          <w:szCs w:val="24"/>
          <w:u w:val="single"/>
        </w:rPr>
        <w:t>Meeting Minutes</w:t>
      </w:r>
    </w:p>
    <w:p>
      <w:pPr>
        <w:jc w:val="center"/>
        <w:rPr>
          <w:rFonts w:hint="default" w:ascii="Calibri" w:hAnsi="Calibri" w:cs="Calibri"/>
          <w:b/>
          <w:bCs/>
          <w:sz w:val="22"/>
          <w:szCs w:val="22"/>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2"/>
        <w:gridCol w:w="4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bookmarkStart w:id="0" w:name="_Hlk109823980"/>
            <w:r>
              <w:rPr>
                <w:rFonts w:hint="default" w:ascii="Calibri" w:hAnsi="Calibri" w:cs="Calibri"/>
                <w:b/>
                <w:bCs/>
                <w:sz w:val="22"/>
                <w:szCs w:val="22"/>
              </w:rPr>
              <w:t>Project Name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lang w:val="en-US"/>
              </w:rPr>
            </w:pPr>
            <w:r>
              <w:rPr>
                <w:rFonts w:hint="default" w:cs="Calibri" w:asciiTheme="minorAscii" w:hAnsiTheme="minorAscii"/>
                <w:b w:val="0"/>
                <w:bCs w:val="0"/>
                <w:sz w:val="20"/>
                <w:szCs w:val="20"/>
                <w:lang w:val="en-US"/>
              </w:rPr>
              <w:t>Campus Management Application at WSC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rPr>
              <w:t>Meeting Place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lang w:val="en-US"/>
              </w:rPr>
            </w:pPr>
            <w:r>
              <w:rPr>
                <w:rFonts w:hint="default" w:cs="Calibri" w:asciiTheme="minorAscii" w:hAnsiTheme="minorAscii"/>
                <w:b w:val="0"/>
                <w:bCs w:val="0"/>
                <w:sz w:val="20"/>
                <w:szCs w:val="20"/>
                <w:highlight w:val="none"/>
                <w:lang w:val="en-US"/>
              </w:rPr>
              <w:t>WSC , 11</w:t>
            </w:r>
            <w:r>
              <w:rPr>
                <w:rFonts w:hint="default" w:cs="Calibri" w:asciiTheme="minorAscii" w:hAnsiTheme="minorAscii"/>
                <w:b w:val="0"/>
                <w:bCs w:val="0"/>
                <w:sz w:val="20"/>
                <w:szCs w:val="20"/>
                <w:highlight w:val="none"/>
                <w:vertAlign w:val="superscript"/>
                <w:lang w:val="en-US"/>
              </w:rPr>
              <w:t>th</w:t>
            </w:r>
            <w:r>
              <w:rPr>
                <w:rFonts w:hint="default" w:cs="Calibri" w:asciiTheme="minorAscii" w:hAnsiTheme="minorAscii"/>
                <w:b w:val="0"/>
                <w:bCs w:val="0"/>
                <w:sz w:val="20"/>
                <w:szCs w:val="20"/>
                <w:highlight w:val="none"/>
                <w:lang w:val="en-US"/>
              </w:rPr>
              <w:t xml:space="preserve"> Floor - Meeting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rPr>
              <w:t>Meeting Date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rPr>
            </w:pPr>
            <w:r>
              <w:rPr>
                <w:rFonts w:hint="default" w:cs="Calibri" w:asciiTheme="minorAscii" w:hAnsiTheme="minorAscii"/>
                <w:b w:val="0"/>
                <w:bCs w:val="0"/>
                <w:sz w:val="20"/>
                <w:szCs w:val="20"/>
                <w:lang w:val="en-US"/>
              </w:rPr>
              <w:t>20-Mar-2023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rPr>
              <w:t xml:space="preserve">Meeting </w:t>
            </w:r>
            <w:r>
              <w:rPr>
                <w:rFonts w:hint="default" w:ascii="Calibri" w:hAnsi="Calibri" w:cs="Calibri"/>
                <w:b/>
                <w:bCs/>
                <w:sz w:val="22"/>
                <w:szCs w:val="22"/>
                <w:lang w:val="en-US"/>
              </w:rPr>
              <w:t>Time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lang w:val="en-US"/>
              </w:rPr>
            </w:pPr>
            <w:r>
              <w:rPr>
                <w:rFonts w:hint="default" w:cs="Calibri" w:asciiTheme="minorAscii" w:hAnsiTheme="minorAscii"/>
                <w:b w:val="0"/>
                <w:bCs w:val="0"/>
                <w:sz w:val="20"/>
                <w:szCs w:val="20"/>
                <w:lang w:val="en-US"/>
              </w:rPr>
              <w:t>10:30am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lang w:val="en-US"/>
              </w:rPr>
              <w:t>Meeting Duration</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lang w:val="en-US"/>
              </w:rPr>
            </w:pPr>
            <w:r>
              <w:rPr>
                <w:rFonts w:hint="default" w:cs="Calibri" w:asciiTheme="minorAscii" w:hAnsiTheme="minorAscii"/>
                <w:b w:val="0"/>
                <w:bCs w:val="0"/>
                <w:sz w:val="20"/>
                <w:szCs w:val="20"/>
                <w:lang w:val="en-US"/>
              </w:rPr>
              <w:t>2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lang w:val="en-US"/>
              </w:rPr>
              <w:t>Meeting Topic</w:t>
            </w:r>
          </w:p>
        </w:tc>
        <w:tc>
          <w:tcPr>
            <w:tcW w:w="4250" w:type="dxa"/>
            <w:shd w:val="clear" w:color="auto" w:fill="EDEDED" w:themeFill="accent3" w:themeFillTint="32"/>
          </w:tcPr>
          <w:p>
            <w:pPr>
              <w:widowControl w:val="0"/>
              <w:bidi w:val="0"/>
              <w:jc w:val="both"/>
              <w:rPr>
                <w:rFonts w:hint="default" w:cs="Calibri" w:asciiTheme="minorAscii" w:hAnsiTheme="minorAscii"/>
                <w:b/>
                <w:bCs/>
                <w:sz w:val="20"/>
                <w:szCs w:val="20"/>
                <w:lang w:val="en-US"/>
              </w:rPr>
            </w:pPr>
            <w:r>
              <w:rPr>
                <w:rFonts w:hint="default" w:asciiTheme="minorAscii" w:hAnsiTheme="minorAscii"/>
                <w:sz w:val="20"/>
                <w:szCs w:val="20"/>
                <w:lang w:val="en-US"/>
              </w:rPr>
              <w:t>Students Management - Admission</w:t>
            </w:r>
          </w:p>
        </w:tc>
      </w:tr>
      <w:bookmarkEnd w:id="0"/>
    </w:tbl>
    <w:p>
      <w:pPr>
        <w:jc w:val="center"/>
        <w:rPr>
          <w:rFonts w:hint="default" w:ascii="Calibri" w:hAnsi="Calibri" w:cs="Calibri"/>
          <w:b/>
          <w:bCs/>
          <w:sz w:val="22"/>
          <w:szCs w:val="22"/>
        </w:rPr>
      </w:pPr>
    </w:p>
    <w:p>
      <w:pPr>
        <w:jc w:val="center"/>
        <w:rPr>
          <w:rFonts w:hint="default" w:ascii="Calibri" w:hAnsi="Calibri" w:cs="Calibri"/>
          <w:b/>
          <w:bCs/>
          <w:sz w:val="22"/>
          <w:szCs w:val="22"/>
          <w:lang w:val="en-US"/>
        </w:rPr>
      </w:pPr>
      <w:r>
        <w:rPr>
          <w:rFonts w:hint="default" w:ascii="Calibri" w:hAnsi="Calibri" w:cs="Calibri"/>
          <w:b/>
          <w:bCs/>
          <w:sz w:val="22"/>
          <w:szCs w:val="22"/>
        </w:rPr>
        <w:t>In Attendance</w:t>
      </w:r>
      <w:r>
        <w:rPr>
          <w:rFonts w:hint="default" w:ascii="Calibri" w:hAnsi="Calibri" w:cs="Calibri"/>
          <w:b/>
          <w:bCs/>
          <w:sz w:val="22"/>
          <w:szCs w:val="22"/>
          <w:lang w:val="en-US"/>
        </w:rPr>
        <w:t xml:space="preserve"> (WSC)</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71"/>
        <w:gridCol w:w="3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4971" w:type="dxa"/>
            <w:shd w:val="clear" w:color="auto" w:fill="D8D8D8" w:themeFill="background1" w:themeFillShade="D9"/>
          </w:tcPr>
          <w:p>
            <w:pPr>
              <w:widowControl w:val="0"/>
              <w:spacing w:after="0" w:line="240" w:lineRule="auto"/>
              <w:jc w:val="center"/>
              <w:rPr>
                <w:rFonts w:hint="default" w:ascii="Calibri" w:hAnsi="Calibri" w:cs="Calibri"/>
                <w:b/>
                <w:bCs/>
                <w:sz w:val="22"/>
                <w:szCs w:val="22"/>
              </w:rPr>
            </w:pPr>
            <w:bookmarkStart w:id="1" w:name="_Hlk109823720"/>
            <w:r>
              <w:rPr>
                <w:rFonts w:hint="default" w:ascii="Calibri" w:hAnsi="Calibri" w:cs="Calibri"/>
                <w:b/>
                <w:bCs/>
                <w:sz w:val="22"/>
                <w:szCs w:val="22"/>
              </w:rPr>
              <w:t>Attendee’s Name</w:t>
            </w:r>
          </w:p>
        </w:tc>
        <w:tc>
          <w:tcPr>
            <w:tcW w:w="3488" w:type="dxa"/>
            <w:shd w:val="clear" w:color="auto" w:fill="D8D8D8" w:themeFill="background1" w:themeFillShade="D9"/>
          </w:tcPr>
          <w:p>
            <w:pPr>
              <w:widowControl w:val="0"/>
              <w:spacing w:after="0" w:line="240" w:lineRule="auto"/>
              <w:jc w:val="center"/>
              <w:rPr>
                <w:rFonts w:hint="default" w:ascii="Calibri" w:hAnsi="Calibri" w:cs="Calibri"/>
                <w:b/>
                <w:bCs/>
                <w:sz w:val="22"/>
                <w:szCs w:val="22"/>
                <w:lang w:val="en-US"/>
              </w:rPr>
            </w:pPr>
            <w:r>
              <w:rPr>
                <w:rFonts w:hint="default" w:ascii="Calibri" w:hAnsi="Calibri" w:cs="Calibri"/>
                <w:b/>
                <w:bCs/>
                <w:sz w:val="22"/>
                <w:szCs w:val="22"/>
              </w:rPr>
              <w:t>Dep</w:t>
            </w:r>
            <w:r>
              <w:rPr>
                <w:rFonts w:hint="default" w:ascii="Calibri" w:hAnsi="Calibri" w:cs="Calibri"/>
                <w:b/>
                <w:bCs/>
                <w:sz w:val="22"/>
                <w:szCs w:val="22"/>
                <w:lang w:val="en-US"/>
              </w:rPr>
              <w:t>artment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4971" w:type="dxa"/>
            <w:shd w:val="clear" w:color="auto" w:fill="auto"/>
          </w:tcPr>
          <w:p>
            <w:pPr>
              <w:widowControl w:val="0"/>
              <w:spacing w:after="0" w:line="240" w:lineRule="auto"/>
              <w:jc w:val="left"/>
              <w:rPr>
                <w:rFonts w:hint="default" w:ascii="Calibri" w:hAnsi="Calibri" w:cs="Calibri"/>
                <w:b w:val="0"/>
                <w:bCs w:val="0"/>
                <w:sz w:val="20"/>
                <w:szCs w:val="20"/>
                <w:lang w:val="en-US"/>
              </w:rPr>
            </w:pPr>
            <w:r>
              <w:rPr>
                <w:rFonts w:hint="default" w:ascii="Calibri" w:hAnsi="Calibri" w:cs="Calibri"/>
                <w:b w:val="0"/>
                <w:bCs w:val="0"/>
                <w:sz w:val="20"/>
                <w:szCs w:val="20"/>
                <w:lang w:val="en-US"/>
              </w:rPr>
              <w:t>Anil Kumar Das</w:t>
            </w:r>
          </w:p>
        </w:tc>
        <w:tc>
          <w:tcPr>
            <w:tcW w:w="3488" w:type="dxa"/>
            <w:shd w:val="clear" w:color="auto" w:fill="auto"/>
          </w:tcPr>
          <w:p>
            <w:pPr>
              <w:widowControl w:val="0"/>
              <w:spacing w:after="0" w:line="240" w:lineRule="auto"/>
              <w:jc w:val="left"/>
              <w:rPr>
                <w:rFonts w:hint="default" w:ascii="Calibri" w:hAnsi="Calibri" w:cs="Calibri"/>
                <w:b w:val="0"/>
                <w:bCs w:val="0"/>
                <w:sz w:val="20"/>
                <w:szCs w:val="20"/>
                <w:lang w:val="en-US"/>
              </w:rPr>
            </w:pPr>
            <w:r>
              <w:rPr>
                <w:rFonts w:hint="default" w:ascii="Calibri" w:hAnsi="Calibri" w:cs="Calibri"/>
                <w:b w:val="0"/>
                <w:bCs w:val="0"/>
                <w:sz w:val="20"/>
                <w:szCs w:val="20"/>
                <w:lang w:val="en-US"/>
              </w:rPr>
              <w:t>Admission</w:t>
            </w:r>
          </w:p>
        </w:tc>
      </w:tr>
      <w:bookmarkEnd w:id="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4971" w:type="dxa"/>
          </w:tcPr>
          <w:p>
            <w:pPr>
              <w:widowControl w:val="0"/>
              <w:spacing w:after="0" w:line="240" w:lineRule="auto"/>
              <w:jc w:val="left"/>
              <w:rPr>
                <w:rFonts w:hint="default" w:ascii="Calibri" w:hAnsi="Calibri" w:cs="Calibri"/>
                <w:b w:val="0"/>
                <w:bCs w:val="0"/>
                <w:sz w:val="20"/>
                <w:szCs w:val="20"/>
                <w:lang w:val="en-US"/>
              </w:rPr>
            </w:pPr>
            <w:r>
              <w:rPr>
                <w:rFonts w:hint="default" w:ascii="Calibri" w:hAnsi="Calibri" w:cs="Calibri"/>
                <w:b w:val="0"/>
                <w:bCs w:val="0"/>
                <w:sz w:val="20"/>
                <w:szCs w:val="20"/>
                <w:lang w:val="en-US"/>
              </w:rPr>
              <w:t>Bikash Kumar Das</w:t>
            </w:r>
          </w:p>
        </w:tc>
        <w:tc>
          <w:tcPr>
            <w:tcW w:w="3488" w:type="dxa"/>
          </w:tcPr>
          <w:p>
            <w:pPr>
              <w:widowControl w:val="0"/>
              <w:spacing w:after="0" w:line="240" w:lineRule="auto"/>
              <w:jc w:val="left"/>
              <w:rPr>
                <w:rFonts w:hint="default" w:ascii="Calibri" w:hAnsi="Calibri" w:cs="Calibri"/>
                <w:b w:val="0"/>
                <w:bCs w:val="0"/>
                <w:sz w:val="20"/>
                <w:szCs w:val="20"/>
                <w:lang w:val="en-US"/>
              </w:rPr>
            </w:pPr>
            <w:r>
              <w:rPr>
                <w:rFonts w:hint="default" w:ascii="Calibri" w:hAnsi="Calibri" w:cs="Calibri"/>
                <w:b w:val="0"/>
                <w:bCs w:val="0"/>
                <w:sz w:val="20"/>
                <w:szCs w:val="20"/>
                <w:lang w:val="en-US"/>
              </w:rPr>
              <w:t>Admission</w:t>
            </w:r>
          </w:p>
        </w:tc>
      </w:tr>
    </w:tbl>
    <w:p>
      <w:pPr>
        <w:rPr>
          <w:rFonts w:hint="default" w:ascii="Calibri" w:hAnsi="Calibri" w:cs="Calibri"/>
          <w:b/>
          <w:bCs/>
          <w:sz w:val="22"/>
          <w:szCs w:val="22"/>
        </w:rPr>
      </w:pPr>
    </w:p>
    <w:p>
      <w:pPr>
        <w:jc w:val="center"/>
        <w:rPr>
          <w:rFonts w:hint="default" w:ascii="Calibri" w:hAnsi="Calibri" w:cs="Calibri"/>
          <w:b/>
          <w:bCs/>
          <w:sz w:val="22"/>
          <w:szCs w:val="22"/>
          <w:lang w:val="en-US"/>
        </w:rPr>
      </w:pPr>
      <w:r>
        <w:rPr>
          <w:rFonts w:hint="default" w:ascii="Calibri" w:hAnsi="Calibri" w:cs="Calibri"/>
          <w:b/>
          <w:bCs/>
          <w:sz w:val="22"/>
          <w:szCs w:val="22"/>
        </w:rPr>
        <w:t>In Attendance</w:t>
      </w:r>
      <w:r>
        <w:rPr>
          <w:rFonts w:hint="default" w:ascii="Calibri" w:hAnsi="Calibri" w:cs="Calibri"/>
          <w:b/>
          <w:bCs/>
          <w:sz w:val="22"/>
          <w:szCs w:val="22"/>
          <w:lang w:val="en-US"/>
        </w:rPr>
        <w:t xml:space="preserve"> (SOUL)</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26"/>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4226" w:type="dxa"/>
            <w:shd w:val="clear" w:color="auto" w:fill="D8D8D8" w:themeFill="background1" w:themeFillShade="D9"/>
          </w:tcPr>
          <w:p>
            <w:pPr>
              <w:widowControl w:val="0"/>
              <w:spacing w:after="0" w:line="240" w:lineRule="auto"/>
              <w:jc w:val="center"/>
              <w:rPr>
                <w:rFonts w:hint="default" w:ascii="Calibri" w:hAnsi="Calibri" w:cs="Calibri"/>
                <w:b/>
                <w:bCs/>
                <w:sz w:val="22"/>
                <w:szCs w:val="22"/>
              </w:rPr>
            </w:pPr>
            <w:r>
              <w:rPr>
                <w:rFonts w:hint="default" w:ascii="Calibri" w:hAnsi="Calibri" w:cs="Calibri"/>
                <w:b/>
                <w:bCs/>
                <w:sz w:val="22"/>
                <w:szCs w:val="22"/>
              </w:rPr>
              <w:t>Attendee’s Name</w:t>
            </w:r>
          </w:p>
        </w:tc>
        <w:tc>
          <w:tcPr>
            <w:tcW w:w="4253" w:type="dxa"/>
            <w:shd w:val="clear" w:color="auto" w:fill="D8D8D8" w:themeFill="background1" w:themeFillShade="D9"/>
          </w:tcPr>
          <w:p>
            <w:pPr>
              <w:widowControl w:val="0"/>
              <w:spacing w:after="0" w:line="240" w:lineRule="auto"/>
              <w:jc w:val="center"/>
              <w:rPr>
                <w:rFonts w:hint="default" w:ascii="Calibri" w:hAnsi="Calibri" w:cs="Calibri"/>
                <w:b/>
                <w:bCs/>
                <w:sz w:val="22"/>
                <w:szCs w:val="22"/>
                <w:lang w:val="en-US"/>
              </w:rPr>
            </w:pPr>
            <w:r>
              <w:rPr>
                <w:rFonts w:hint="default" w:ascii="Calibri" w:hAnsi="Calibri" w:cs="Calibri"/>
                <w:b/>
                <w:bCs/>
                <w:sz w:val="22"/>
                <w:szCs w:val="22"/>
              </w:rPr>
              <w:t>Dep</w:t>
            </w:r>
            <w:r>
              <w:rPr>
                <w:rFonts w:hint="default" w:ascii="Calibri" w:hAnsi="Calibri" w:cs="Calibri"/>
                <w:b/>
                <w:bCs/>
                <w:sz w:val="22"/>
                <w:szCs w:val="22"/>
                <w:lang w:val="en-US"/>
              </w:rPr>
              <w:t>artment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4226" w:type="dxa"/>
            <w:vAlign w:val="top"/>
          </w:tcPr>
          <w:p>
            <w:pPr>
              <w:widowControl w:val="0"/>
              <w:spacing w:after="0" w:line="240" w:lineRule="auto"/>
              <w:jc w:val="both"/>
              <w:rPr>
                <w:rFonts w:hint="default" w:ascii="Calibri" w:hAnsi="Calibri" w:cs="Calibri"/>
                <w:sz w:val="20"/>
                <w:szCs w:val="20"/>
                <w:lang w:val="en-US"/>
              </w:rPr>
            </w:pPr>
            <w:r>
              <w:rPr>
                <w:rFonts w:hint="default" w:ascii="Calibri" w:hAnsi="Calibri" w:cs="Calibri"/>
                <w:sz w:val="20"/>
                <w:szCs w:val="20"/>
                <w:lang w:val="en-US"/>
              </w:rPr>
              <w:t>Abhishek Adhikari</w:t>
            </w:r>
          </w:p>
        </w:tc>
        <w:tc>
          <w:tcPr>
            <w:tcW w:w="4253" w:type="dxa"/>
            <w:vAlign w:val="top"/>
          </w:tcPr>
          <w:p>
            <w:pPr>
              <w:widowControl w:val="0"/>
              <w:spacing w:after="0" w:line="240" w:lineRule="auto"/>
              <w:jc w:val="center"/>
              <w:rPr>
                <w:rFonts w:hint="default" w:ascii="Calibri" w:hAnsi="Calibri" w:cs="Calibri"/>
                <w:sz w:val="20"/>
                <w:szCs w:val="20"/>
                <w:lang w:val="en-US"/>
              </w:rPr>
            </w:pPr>
            <w:r>
              <w:rPr>
                <w:rFonts w:hint="default" w:ascii="Calibri" w:hAnsi="Calibri" w:cs="Calibri"/>
                <w:sz w:val="20"/>
                <w:szCs w:val="20"/>
                <w:lang w:val="en-US"/>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4226" w:type="dxa"/>
            <w:vAlign w:val="top"/>
          </w:tcPr>
          <w:p>
            <w:pPr>
              <w:widowControl w:val="0"/>
              <w:spacing w:after="0" w:line="240" w:lineRule="auto"/>
              <w:jc w:val="both"/>
              <w:rPr>
                <w:rFonts w:hint="default" w:ascii="Calibri" w:hAnsi="Calibri" w:cs="Calibri" w:eastAsiaTheme="minorHAnsi"/>
                <w:sz w:val="20"/>
                <w:szCs w:val="20"/>
                <w:lang w:val="en-US" w:eastAsia="en-US" w:bidi="ar-SA"/>
              </w:rPr>
            </w:pPr>
            <w:r>
              <w:rPr>
                <w:rFonts w:hint="default" w:ascii="Calibri" w:hAnsi="Calibri" w:cs="Calibri"/>
                <w:sz w:val="20"/>
                <w:szCs w:val="20"/>
                <w:lang w:val="en-US"/>
              </w:rPr>
              <w:t>Sayantan Ghosh</w:t>
            </w:r>
          </w:p>
        </w:tc>
        <w:tc>
          <w:tcPr>
            <w:tcW w:w="4253" w:type="dxa"/>
            <w:vAlign w:val="top"/>
          </w:tcPr>
          <w:p>
            <w:pPr>
              <w:widowControl w:val="0"/>
              <w:spacing w:after="0" w:line="240" w:lineRule="auto"/>
              <w:jc w:val="center"/>
              <w:rPr>
                <w:rFonts w:hint="default" w:ascii="Calibri" w:hAnsi="Calibri" w:cs="Calibri" w:eastAsiaTheme="minorHAnsi"/>
                <w:sz w:val="20"/>
                <w:szCs w:val="20"/>
                <w:lang w:val="en-US" w:eastAsia="en-US" w:bidi="ar-SA"/>
              </w:rPr>
            </w:pPr>
            <w:r>
              <w:rPr>
                <w:rFonts w:hint="default" w:ascii="Calibri" w:hAnsi="Calibri" w:cs="Calibri"/>
                <w:sz w:val="20"/>
                <w:szCs w:val="20"/>
                <w:lang w:val="en-US"/>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4226" w:type="dxa"/>
            <w:vAlign w:val="top"/>
          </w:tcPr>
          <w:p>
            <w:pPr>
              <w:widowControl w:val="0"/>
              <w:spacing w:after="0" w:line="240" w:lineRule="auto"/>
              <w:jc w:val="both"/>
              <w:rPr>
                <w:rFonts w:hint="default" w:ascii="Calibri" w:hAnsi="Calibri" w:cs="Calibri" w:eastAsiaTheme="minorHAnsi"/>
                <w:sz w:val="20"/>
                <w:szCs w:val="20"/>
                <w:lang w:val="en-US" w:eastAsia="en-US" w:bidi="ar-SA"/>
              </w:rPr>
            </w:pPr>
            <w:r>
              <w:rPr>
                <w:rFonts w:hint="default" w:ascii="Calibri" w:hAnsi="Calibri" w:cs="Calibri"/>
                <w:sz w:val="20"/>
                <w:szCs w:val="20"/>
                <w:lang w:val="en-US" w:eastAsia="en-US" w:bidi="ar-SA"/>
              </w:rPr>
              <w:t>Shaik Tousiff</w:t>
            </w:r>
          </w:p>
        </w:tc>
        <w:tc>
          <w:tcPr>
            <w:tcW w:w="4253" w:type="dxa"/>
            <w:vAlign w:val="top"/>
          </w:tcPr>
          <w:p>
            <w:pPr>
              <w:widowControl w:val="0"/>
              <w:spacing w:after="0" w:line="240" w:lineRule="auto"/>
              <w:jc w:val="center"/>
              <w:rPr>
                <w:rFonts w:hint="default" w:ascii="Calibri" w:hAnsi="Calibri" w:cs="Calibri" w:eastAsiaTheme="minorHAnsi"/>
                <w:sz w:val="20"/>
                <w:szCs w:val="20"/>
                <w:lang w:val="en-US" w:eastAsia="en-US" w:bidi="ar-SA"/>
              </w:rPr>
            </w:pPr>
            <w:r>
              <w:rPr>
                <w:rFonts w:hint="default" w:ascii="Calibri" w:hAnsi="Calibri" w:cs="Calibri"/>
                <w:sz w:val="20"/>
                <w:szCs w:val="20"/>
                <w:lang w:val="en-US"/>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4226" w:type="dxa"/>
            <w:vAlign w:val="top"/>
          </w:tcPr>
          <w:p>
            <w:pPr>
              <w:widowControl w:val="0"/>
              <w:spacing w:after="0" w:line="240" w:lineRule="auto"/>
              <w:jc w:val="both"/>
              <w:rPr>
                <w:rFonts w:hint="default" w:ascii="Calibri" w:hAnsi="Calibri" w:cs="Calibri"/>
                <w:sz w:val="20"/>
                <w:szCs w:val="20"/>
                <w:lang w:val="en-US"/>
              </w:rPr>
            </w:pPr>
            <w:r>
              <w:rPr>
                <w:rFonts w:hint="default" w:ascii="Calibri" w:hAnsi="Calibri" w:cs="Calibri"/>
                <w:sz w:val="20"/>
                <w:szCs w:val="20"/>
                <w:lang w:val="en-US"/>
              </w:rPr>
              <w:t>Sharmistha Panda</w:t>
            </w:r>
          </w:p>
        </w:tc>
        <w:tc>
          <w:tcPr>
            <w:tcW w:w="4253" w:type="dxa"/>
            <w:vAlign w:val="top"/>
          </w:tcPr>
          <w:p>
            <w:pPr>
              <w:widowControl w:val="0"/>
              <w:spacing w:after="0" w:line="240" w:lineRule="auto"/>
              <w:jc w:val="center"/>
              <w:rPr>
                <w:rFonts w:hint="default" w:ascii="Calibri" w:hAnsi="Calibri" w:cs="Calibri"/>
                <w:sz w:val="20"/>
                <w:szCs w:val="20"/>
                <w:lang w:val="en-US"/>
              </w:rPr>
            </w:pPr>
            <w:r>
              <w:rPr>
                <w:rFonts w:hint="default" w:ascii="Calibri" w:hAnsi="Calibri" w:cs="Calibri"/>
                <w:sz w:val="20"/>
                <w:szCs w:val="20"/>
                <w:lang w:val="en-US"/>
              </w:rPr>
              <w:t>SOUL</w:t>
            </w:r>
          </w:p>
        </w:tc>
      </w:tr>
    </w:tbl>
    <w:p>
      <w:pPr>
        <w:jc w:val="center"/>
        <w:rPr>
          <w:rFonts w:hint="default" w:ascii="Calibri" w:hAnsi="Calibri" w:cs="Calibri"/>
          <w:b/>
          <w:bCs/>
          <w:sz w:val="22"/>
          <w:szCs w:val="22"/>
        </w:rPr>
      </w:pPr>
    </w:p>
    <w:p>
      <w:pPr>
        <w:jc w:val="center"/>
        <w:rPr>
          <w:rFonts w:hint="default" w:ascii="Calibri" w:hAnsi="Calibri" w:cs="Calibri"/>
          <w:b/>
          <w:bCs/>
          <w:sz w:val="22"/>
          <w:szCs w:val="22"/>
          <w:lang w:val="en-US"/>
        </w:rPr>
      </w:pPr>
    </w:p>
    <w:p>
      <w:pPr>
        <w:jc w:val="center"/>
        <w:rPr>
          <w:rFonts w:hint="default" w:ascii="Calibri" w:hAnsi="Calibri" w:cs="Calibri"/>
          <w:b/>
          <w:bCs/>
          <w:sz w:val="22"/>
          <w:szCs w:val="22"/>
          <w:lang w:val="en-US"/>
        </w:rPr>
      </w:pPr>
    </w:p>
    <w:p>
      <w:pPr>
        <w:jc w:val="left"/>
        <w:rPr>
          <w:rFonts w:hint="default" w:ascii="Calibri" w:hAnsi="Calibri" w:cs="Calibri"/>
          <w:b/>
          <w:bCs/>
          <w:sz w:val="22"/>
          <w:szCs w:val="22"/>
          <w:lang w:val="en-US"/>
        </w:rPr>
      </w:pPr>
      <w:r>
        <w:rPr>
          <w:rFonts w:hint="default" w:ascii="Calibri" w:hAnsi="Calibri" w:cs="Calibri"/>
          <w:b/>
          <w:bCs/>
          <w:sz w:val="28"/>
          <w:szCs w:val="28"/>
          <w:u w:val="single"/>
          <w:lang w:val="en-US"/>
        </w:rPr>
        <w:t>Points Discussed</w:t>
      </w:r>
    </w:p>
    <w:p>
      <w:pPr>
        <w:jc w:val="center"/>
        <w:rPr>
          <w:rFonts w:hint="default" w:ascii="Calibri" w:hAnsi="Calibri" w:cs="Calibri"/>
          <w:b/>
          <w:bCs/>
          <w:sz w:val="22"/>
          <w:szCs w:val="22"/>
          <w:lang w:val="en-US"/>
        </w:rPr>
      </w:pPr>
    </w:p>
    <w:p>
      <w:pPr>
        <w:jc w:val="center"/>
        <w:rPr>
          <w:rFonts w:hint="default" w:ascii="Calibri" w:hAnsi="Calibri" w:cs="Calibri"/>
          <w:b/>
          <w:bCs/>
          <w:sz w:val="22"/>
          <w:szCs w:val="22"/>
          <w:lang w:val="en-US"/>
        </w:rPr>
      </w:pPr>
    </w:p>
    <w:p>
      <w:pPr>
        <w:rPr>
          <w:rFonts w:hint="default" w:ascii="Calibri" w:hAnsi="Calibri" w:eastAsiaTheme="minorEastAsia" w:cstheme="minorBidi"/>
          <w:sz w:val="20"/>
          <w:szCs w:val="22"/>
          <w:lang w:val="en-US" w:eastAsia="en-US" w:bidi="ar-SA"/>
        </w:rPr>
      </w:pPr>
      <w:r>
        <w:rPr>
          <w:rFonts w:hint="default" w:ascii="Calibri" w:hAnsi="Calibri" w:eastAsiaTheme="minorEastAsia" w:cstheme="minorBidi"/>
          <w:sz w:val="20"/>
          <w:szCs w:val="22"/>
          <w:lang w:val="en-US" w:eastAsia="en-US" w:bidi="ar-SA"/>
        </w:rPr>
        <w:t>The following points were discussed :</w:t>
      </w:r>
    </w:p>
    <w:p>
      <w:pPr>
        <w:rPr>
          <w:rFonts w:hint="default" w:ascii="Calibri" w:hAnsi="Calibri" w:eastAsiaTheme="minorEastAsia" w:cstheme="minorBidi"/>
          <w:sz w:val="20"/>
          <w:szCs w:val="22"/>
          <w:lang w:val="en-US" w:eastAsia="en-US" w:bidi="ar-SA"/>
        </w:rPr>
      </w:pP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US" w:eastAsia="en-US"/>
        </w:rPr>
      </w:pPr>
      <w:r>
        <w:rPr>
          <w:rFonts w:hint="default"/>
          <w:sz w:val="20"/>
          <w:szCs w:val="20"/>
          <w:lang w:val="en-US" w:eastAsia="en-US"/>
        </w:rPr>
        <w:t>User Roles:</w:t>
      </w:r>
    </w:p>
    <w:p>
      <w:pPr>
        <w:keepNext w:val="0"/>
        <w:keepLines w:val="0"/>
        <w:pageBreakBefore w:val="0"/>
        <w:widowControl/>
        <w:numPr>
          <w:ilvl w:val="0"/>
          <w:numId w:val="13"/>
        </w:numPr>
        <w:kinsoku/>
        <w:wordWrap/>
        <w:overflowPunct/>
        <w:topLinePunct w:val="0"/>
        <w:autoSpaceDE/>
        <w:autoSpaceDN/>
        <w:bidi w:val="0"/>
        <w:adjustRightInd/>
        <w:snapToGrid/>
        <w:spacing w:after="0" w:line="240" w:lineRule="auto"/>
        <w:ind w:left="425" w:leftChars="0" w:hanging="425" w:firstLineChars="0"/>
        <w:jc w:val="left"/>
        <w:textAlignment w:val="auto"/>
        <w:rPr>
          <w:rFonts w:hint="default"/>
          <w:sz w:val="20"/>
          <w:szCs w:val="20"/>
          <w:lang w:val="en-US" w:eastAsia="en-US"/>
        </w:rPr>
      </w:pPr>
      <w:r>
        <w:rPr>
          <w:rFonts w:hint="default"/>
          <w:sz w:val="20"/>
          <w:szCs w:val="20"/>
          <w:lang w:val="en-US" w:eastAsia="en-US"/>
        </w:rPr>
        <w:t>Some people may have dual roles</w:t>
      </w:r>
    </w:p>
    <w:p>
      <w:pPr>
        <w:keepNext w:val="0"/>
        <w:keepLines w:val="0"/>
        <w:pageBreakBefore w:val="0"/>
        <w:widowControl/>
        <w:numPr>
          <w:ilvl w:val="0"/>
          <w:numId w:val="13"/>
        </w:numPr>
        <w:kinsoku/>
        <w:wordWrap/>
        <w:overflowPunct/>
        <w:topLinePunct w:val="0"/>
        <w:autoSpaceDE/>
        <w:autoSpaceDN/>
        <w:bidi w:val="0"/>
        <w:adjustRightInd/>
        <w:snapToGrid/>
        <w:spacing w:after="0" w:line="240" w:lineRule="auto"/>
        <w:ind w:left="425" w:leftChars="0" w:hanging="425" w:firstLineChars="0"/>
        <w:jc w:val="left"/>
        <w:textAlignment w:val="auto"/>
        <w:rPr>
          <w:rFonts w:hint="default"/>
          <w:sz w:val="20"/>
          <w:szCs w:val="20"/>
          <w:lang w:val="en-US" w:eastAsia="en-US"/>
        </w:rPr>
      </w:pPr>
      <w:r>
        <w:rPr>
          <w:rFonts w:hint="default"/>
          <w:b/>
          <w:bCs/>
          <w:sz w:val="20"/>
          <w:szCs w:val="20"/>
          <w:lang w:val="en-US" w:eastAsia="en-US"/>
        </w:rPr>
        <w:t>Roles to be discussed further</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sz w:val="20"/>
          <w:szCs w:val="20"/>
          <w:lang w:val="en-US" w:eastAsia="en-US"/>
        </w:rPr>
      </w:pP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US" w:eastAsia="en-US"/>
        </w:rPr>
      </w:pPr>
      <w:r>
        <w:rPr>
          <w:rFonts w:hint="default"/>
          <w:sz w:val="20"/>
          <w:szCs w:val="20"/>
          <w:lang w:val="en-US" w:eastAsia="en-US"/>
        </w:rPr>
        <w:t xml:space="preserve">Admission WorkFlow :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en-US"/>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sz w:val="20"/>
          <w:szCs w:val="20"/>
          <w:lang w:val="en-US" w:eastAsia="en-US"/>
        </w:rPr>
      </w:pPr>
      <w:r>
        <w:rPr>
          <w:rFonts w:hint="default"/>
          <w:sz w:val="20"/>
          <w:szCs w:val="20"/>
          <w:lang w:val="en-US" w:eastAsia="en-US"/>
        </w:rPr>
        <w:t>After form fill up by student (personal details of student) --&gt; document verification --&gt; counselling of courses (professor explains about the available courses) --&gt; seat allotment--&gt; selection of courses (MES, ACR, Mechatronics,..) or enrollment of courses --&gt; enrollment officer informs availability of course for the student --&gt; Provisional admission --&gt; Student pays fee for the available course --&gt; final admission of the student is done --&gt; allotment of hostel</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sz w:val="20"/>
          <w:szCs w:val="20"/>
          <w:lang w:val="en-US" w:eastAsia="en-US"/>
        </w:rPr>
      </w:pP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US" w:eastAsia="en-US"/>
        </w:rPr>
      </w:pPr>
      <w:r>
        <w:rPr>
          <w:rFonts w:hint="default"/>
          <w:sz w:val="20"/>
          <w:szCs w:val="20"/>
          <w:lang w:val="en-US" w:eastAsia="en-US"/>
        </w:rPr>
        <w:t>Entrance Examination: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sz w:val="20"/>
          <w:szCs w:val="20"/>
          <w:lang w:val="en-US" w:eastAsia="en-US"/>
        </w:rPr>
      </w:pPr>
    </w:p>
    <w:p>
      <w:pPr>
        <w:keepNext w:val="0"/>
        <w:keepLines w:val="0"/>
        <w:pageBreakBefore w:val="0"/>
        <w:widowControl/>
        <w:numPr>
          <w:ilvl w:val="0"/>
          <w:numId w:val="14"/>
        </w:numPr>
        <w:kinsoku/>
        <w:wordWrap/>
        <w:overflowPunct/>
        <w:topLinePunct w:val="0"/>
        <w:autoSpaceDE/>
        <w:autoSpaceDN/>
        <w:bidi w:val="0"/>
        <w:adjustRightInd/>
        <w:snapToGrid/>
        <w:spacing w:after="0" w:line="240" w:lineRule="auto"/>
        <w:ind w:left="425" w:leftChars="0" w:hanging="425" w:firstLineChars="0"/>
        <w:jc w:val="left"/>
        <w:textAlignment w:val="auto"/>
        <w:rPr>
          <w:rFonts w:hint="default"/>
          <w:sz w:val="20"/>
          <w:szCs w:val="20"/>
          <w:lang w:val="en-US" w:eastAsia="en-US"/>
        </w:rPr>
      </w:pPr>
      <w:r>
        <w:rPr>
          <w:rFonts w:hint="default"/>
          <w:sz w:val="20"/>
          <w:szCs w:val="20"/>
          <w:lang w:val="en-US" w:eastAsia="en-US"/>
        </w:rPr>
        <w:t>The flow of Entrance Exam functionality will be :</w:t>
      </w:r>
    </w:p>
    <w:p>
      <w:pPr>
        <w:keepNext w:val="0"/>
        <w:keepLines w:val="0"/>
        <w:pageBreakBefore w:val="0"/>
        <w:widowControl/>
        <w:numPr>
          <w:ilvl w:val="0"/>
          <w:numId w:val="14"/>
        </w:numPr>
        <w:kinsoku/>
        <w:wordWrap/>
        <w:overflowPunct/>
        <w:topLinePunct w:val="0"/>
        <w:autoSpaceDE/>
        <w:autoSpaceDN/>
        <w:bidi w:val="0"/>
        <w:adjustRightInd/>
        <w:snapToGrid/>
        <w:spacing w:after="0" w:line="240" w:lineRule="auto"/>
        <w:ind w:left="425" w:leftChars="0" w:hanging="425" w:firstLineChars="0"/>
        <w:jc w:val="left"/>
        <w:textAlignment w:val="auto"/>
        <w:rPr>
          <w:rFonts w:hint="default"/>
          <w:sz w:val="20"/>
          <w:szCs w:val="20"/>
          <w:lang w:val="en-US" w:eastAsia="en-US"/>
        </w:rPr>
      </w:pPr>
      <w:r>
        <w:rPr>
          <w:rFonts w:hint="default"/>
          <w:sz w:val="20"/>
          <w:szCs w:val="20"/>
          <w:lang w:val="en-US" w:eastAsia="en-US"/>
        </w:rPr>
        <w:t>Entrance Exam Declaration --&gt; Entrance Exam --&gt; Entrance Exam Evaluation</w:t>
      </w:r>
    </w:p>
    <w:p>
      <w:pPr>
        <w:keepNext w:val="0"/>
        <w:keepLines w:val="0"/>
        <w:pageBreakBefore w:val="0"/>
        <w:widowControl/>
        <w:numPr>
          <w:ilvl w:val="0"/>
          <w:numId w:val="14"/>
        </w:numPr>
        <w:kinsoku/>
        <w:wordWrap/>
        <w:overflowPunct/>
        <w:topLinePunct w:val="0"/>
        <w:autoSpaceDE/>
        <w:autoSpaceDN/>
        <w:bidi w:val="0"/>
        <w:adjustRightInd/>
        <w:snapToGrid/>
        <w:spacing w:after="0" w:line="240" w:lineRule="auto"/>
        <w:ind w:left="425" w:leftChars="0" w:hanging="425" w:firstLineChars="0"/>
        <w:jc w:val="left"/>
        <w:textAlignment w:val="auto"/>
        <w:rPr>
          <w:rFonts w:hint="default"/>
          <w:sz w:val="20"/>
          <w:szCs w:val="20"/>
          <w:lang w:val="en-US" w:eastAsia="en-US"/>
        </w:rPr>
      </w:pPr>
      <w:r>
        <w:rPr>
          <w:rFonts w:hint="default"/>
          <w:sz w:val="20"/>
          <w:szCs w:val="20"/>
          <w:lang w:val="en-US" w:eastAsia="en-US"/>
        </w:rPr>
        <w:t>The Entrance examination will include , exam declaration (start date, time, place(district name), etc.), issue of admit card (Exam Course name, date, time, district name, venue address) via email notification</w:t>
      </w:r>
    </w:p>
    <w:p>
      <w:pPr>
        <w:keepNext w:val="0"/>
        <w:keepLines w:val="0"/>
        <w:pageBreakBefore w:val="0"/>
        <w:widowControl/>
        <w:numPr>
          <w:ilvl w:val="0"/>
          <w:numId w:val="14"/>
        </w:numPr>
        <w:kinsoku/>
        <w:wordWrap/>
        <w:overflowPunct/>
        <w:topLinePunct w:val="0"/>
        <w:autoSpaceDE/>
        <w:autoSpaceDN/>
        <w:bidi w:val="0"/>
        <w:adjustRightInd/>
        <w:snapToGrid/>
        <w:spacing w:after="0" w:line="240" w:lineRule="auto"/>
        <w:ind w:left="425" w:leftChars="0" w:hanging="425" w:firstLineChars="0"/>
        <w:jc w:val="left"/>
        <w:textAlignment w:val="auto"/>
        <w:rPr>
          <w:rFonts w:hint="default"/>
          <w:sz w:val="20"/>
          <w:szCs w:val="20"/>
          <w:lang w:val="en-US" w:eastAsia="en-US"/>
        </w:rPr>
      </w:pPr>
      <w:r>
        <w:rPr>
          <w:rFonts w:hint="default"/>
          <w:sz w:val="20"/>
          <w:szCs w:val="20"/>
          <w:lang w:val="en-US" w:eastAsia="en-US"/>
        </w:rPr>
        <w:t>Allocation of exam center, exam centre evaluation / Result publication, publish the result in the website, student counselling session, under which they do reporting, document verification, fees collection, enrolment, course selection. Finally, the student is enrolled in the program</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en-US"/>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en-US"/>
        </w:rPr>
      </w:pP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US" w:eastAsia="en-US"/>
        </w:rPr>
      </w:pPr>
      <w:r>
        <w:rPr>
          <w:rFonts w:hint="default"/>
          <w:sz w:val="20"/>
          <w:szCs w:val="20"/>
          <w:lang w:val="en-US" w:eastAsia="en-US"/>
        </w:rPr>
        <w:t xml:space="preserve">Document Verification:  Document verification is done during counselling. The list of documents to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en-US"/>
        </w:rPr>
      </w:pPr>
      <w:r>
        <w:rPr>
          <w:rFonts w:hint="default"/>
          <w:sz w:val="20"/>
          <w:szCs w:val="20"/>
          <w:lang w:val="en-US" w:eastAsia="en-US"/>
        </w:rPr>
        <w:t>be submitted is available in the Information Brochure published in website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en-US"/>
        </w:rPr>
      </w:pP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US" w:eastAsia="en-US"/>
        </w:rPr>
      </w:pPr>
      <w:r>
        <w:rPr>
          <w:rFonts w:hint="default"/>
          <w:sz w:val="20"/>
          <w:szCs w:val="20"/>
          <w:lang w:val="en-US" w:eastAsia="en-US"/>
        </w:rPr>
        <w:t>Program Grade --&gt; Department --&gt; Courses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en-US"/>
        </w:rPr>
      </w:pPr>
      <w:r>
        <w:rPr>
          <w:rFonts w:hint="default"/>
          <w:sz w:val="20"/>
          <w:szCs w:val="20"/>
          <w:lang w:val="en-US" w:eastAsia="en-US"/>
        </w:rPr>
        <w:t xml:space="preserve">Program Grade will be </w:t>
      </w:r>
      <w:r>
        <w:rPr>
          <w:rFonts w:hint="default"/>
          <w:b w:val="0"/>
          <w:bCs w:val="0"/>
          <w:sz w:val="20"/>
          <w:szCs w:val="20"/>
          <w:lang w:val="en-US" w:eastAsia="en-US"/>
        </w:rPr>
        <w:t>Advance Skill Development</w:t>
      </w:r>
      <w:r>
        <w:rPr>
          <w:rFonts w:hint="default"/>
          <w:sz w:val="20"/>
          <w:szCs w:val="20"/>
          <w:lang w:val="en-US" w:eastAsia="en-US"/>
        </w:rPr>
        <w:t xml:space="preserve"> ---&gt; Department will be SOS or SOE --&gt; Courses for each Department as below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en-US"/>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en-US"/>
        </w:rPr>
      </w:pPr>
      <w:r>
        <w:rPr>
          <w:rFonts w:hint="default"/>
          <w:b/>
          <w:bCs/>
          <w:sz w:val="20"/>
          <w:szCs w:val="20"/>
          <w:lang w:val="en-US" w:eastAsia="en-US"/>
        </w:rPr>
        <w:t>SOS :</w:t>
      </w:r>
      <w:r>
        <w:rPr>
          <w:rFonts w:hint="default"/>
          <w:sz w:val="20"/>
          <w:szCs w:val="20"/>
          <w:lang w:val="en-US" w:eastAsia="en-US"/>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en-US"/>
        </w:rPr>
      </w:pPr>
      <w:r>
        <w:rPr>
          <w:rFonts w:hint="default"/>
          <w:sz w:val="20"/>
          <w:szCs w:val="20"/>
          <w:lang w:val="en-US" w:eastAsia="en-US"/>
        </w:rPr>
        <w:t>Course 1</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en-US"/>
        </w:rPr>
      </w:pPr>
      <w:r>
        <w:rPr>
          <w:rFonts w:hint="default"/>
          <w:sz w:val="20"/>
          <w:szCs w:val="20"/>
          <w:lang w:val="en-US" w:eastAsia="en-US"/>
        </w:rPr>
        <w:t>Course 2</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en-US"/>
        </w:rPr>
      </w:pPr>
      <w:r>
        <w:rPr>
          <w:rFonts w:hint="default"/>
          <w:sz w:val="20"/>
          <w:szCs w:val="20"/>
          <w:lang w:val="en-US" w:eastAsia="en-US"/>
        </w:rPr>
        <w:t>Course3...course 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en-US"/>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en-US"/>
        </w:rPr>
      </w:pPr>
      <w:r>
        <w:rPr>
          <w:rFonts w:hint="default"/>
          <w:b/>
          <w:bCs/>
          <w:sz w:val="20"/>
          <w:szCs w:val="20"/>
          <w:lang w:val="en-US" w:eastAsia="en-US"/>
        </w:rPr>
        <w:t>SOE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en-US"/>
        </w:rPr>
      </w:pPr>
      <w:r>
        <w:rPr>
          <w:rFonts w:hint="default"/>
          <w:sz w:val="20"/>
          <w:szCs w:val="20"/>
          <w:lang w:val="en-US" w:eastAsia="en-US"/>
        </w:rPr>
        <w:t>Course 1</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en-US"/>
        </w:rPr>
      </w:pPr>
      <w:r>
        <w:rPr>
          <w:rFonts w:hint="default"/>
          <w:sz w:val="20"/>
          <w:szCs w:val="20"/>
          <w:lang w:val="en-US" w:eastAsia="en-US"/>
        </w:rPr>
        <w:t>Course 2</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en-US"/>
        </w:rPr>
      </w:pPr>
      <w:r>
        <w:rPr>
          <w:rFonts w:hint="default"/>
          <w:sz w:val="20"/>
          <w:szCs w:val="20"/>
          <w:lang w:val="en-US" w:eastAsia="en-US"/>
        </w:rPr>
        <w:t>Course3...course 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sz w:val="20"/>
          <w:szCs w:val="20"/>
          <w:lang w:val="en-US" w:eastAsia="en-US"/>
        </w:rPr>
      </w:pP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US" w:eastAsia="en-US"/>
        </w:rPr>
      </w:pPr>
      <w:r>
        <w:rPr>
          <w:rFonts w:hint="default"/>
          <w:sz w:val="20"/>
          <w:szCs w:val="20"/>
          <w:lang w:val="en-US" w:eastAsia="en-US"/>
        </w:rPr>
        <w:t>ITI candidates will be able to apply SOE only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en-US"/>
        </w:rPr>
      </w:pPr>
      <w:r>
        <w:rPr>
          <w:rFonts w:hint="default"/>
          <w:sz w:val="20"/>
          <w:szCs w:val="20"/>
          <w:lang w:val="en-US" w:eastAsia="en-US"/>
        </w:rPr>
        <w:t>Diploma candidates will be able to apply SOE and SOS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en-US"/>
        </w:rPr>
      </w:pP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US" w:eastAsia="en-US"/>
        </w:rPr>
      </w:pPr>
      <w:r>
        <w:rPr>
          <w:rFonts w:hint="default"/>
          <w:sz w:val="20"/>
          <w:szCs w:val="20"/>
          <w:lang w:val="en-US" w:eastAsia="en-US"/>
        </w:rPr>
        <w:t>Re-counselling is done for students who do not get the preferred choice of course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en-US"/>
        </w:rPr>
      </w:pP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US" w:eastAsia="en-US"/>
        </w:rPr>
      </w:pPr>
      <w:r>
        <w:rPr>
          <w:rFonts w:hint="default"/>
          <w:sz w:val="20"/>
          <w:szCs w:val="20"/>
          <w:lang w:val="en-US" w:eastAsia="en-US"/>
        </w:rPr>
        <w:t>Course: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en-US"/>
        </w:rPr>
      </w:pPr>
      <w:r>
        <w:rPr>
          <w:rFonts w:hint="default"/>
          <w:sz w:val="20"/>
          <w:szCs w:val="20"/>
          <w:lang w:val="en-US" w:eastAsia="en-US"/>
        </w:rPr>
        <w:t xml:space="preserve">Passing Credit is not required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en-US"/>
        </w:rPr>
      </w:pP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US" w:eastAsia="en-US"/>
        </w:rPr>
      </w:pPr>
      <w:r>
        <w:rPr>
          <w:rFonts w:hint="default"/>
          <w:sz w:val="20"/>
          <w:szCs w:val="20"/>
          <w:lang w:val="en-US" w:eastAsia="en-US"/>
        </w:rPr>
        <w:t>Spot Admission: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en-US"/>
        </w:rPr>
      </w:pPr>
    </w:p>
    <w:p>
      <w:pPr>
        <w:keepNext w:val="0"/>
        <w:keepLines w:val="0"/>
        <w:pageBreakBefore w:val="0"/>
        <w:widowControl/>
        <w:numPr>
          <w:ilvl w:val="0"/>
          <w:numId w:val="15"/>
        </w:numPr>
        <w:tabs>
          <w:tab w:val="clear" w:pos="425"/>
        </w:tabs>
        <w:kinsoku/>
        <w:wordWrap/>
        <w:overflowPunct/>
        <w:topLinePunct w:val="0"/>
        <w:autoSpaceDE/>
        <w:autoSpaceDN/>
        <w:bidi w:val="0"/>
        <w:adjustRightInd/>
        <w:snapToGrid/>
        <w:spacing w:after="0" w:line="240" w:lineRule="auto"/>
        <w:ind w:left="425" w:leftChars="0" w:hanging="425" w:firstLineChars="0"/>
        <w:jc w:val="left"/>
        <w:textAlignment w:val="auto"/>
        <w:rPr>
          <w:rFonts w:hint="default"/>
          <w:sz w:val="20"/>
          <w:szCs w:val="20"/>
          <w:lang w:val="en-US" w:eastAsia="en-US"/>
        </w:rPr>
      </w:pPr>
      <w:r>
        <w:rPr>
          <w:rFonts w:hint="default"/>
          <w:sz w:val="20"/>
          <w:szCs w:val="20"/>
          <w:lang w:val="en-US" w:eastAsia="en-US"/>
        </w:rPr>
        <w:t>A student has applied through student applicant (appeared for entrance exam)</w:t>
      </w:r>
    </w:p>
    <w:p>
      <w:pPr>
        <w:keepNext w:val="0"/>
        <w:keepLines w:val="0"/>
        <w:pageBreakBefore w:val="0"/>
        <w:widowControl/>
        <w:numPr>
          <w:ilvl w:val="0"/>
          <w:numId w:val="15"/>
        </w:numPr>
        <w:tabs>
          <w:tab w:val="clear" w:pos="425"/>
        </w:tabs>
        <w:kinsoku/>
        <w:wordWrap/>
        <w:overflowPunct/>
        <w:topLinePunct w:val="0"/>
        <w:autoSpaceDE/>
        <w:autoSpaceDN/>
        <w:bidi w:val="0"/>
        <w:adjustRightInd/>
        <w:snapToGrid/>
        <w:spacing w:after="0" w:line="240" w:lineRule="auto"/>
        <w:ind w:left="425" w:leftChars="0" w:hanging="425" w:firstLineChars="0"/>
        <w:jc w:val="left"/>
        <w:textAlignment w:val="auto"/>
        <w:rPr>
          <w:rFonts w:hint="default"/>
          <w:sz w:val="20"/>
          <w:szCs w:val="20"/>
          <w:lang w:val="en-US" w:eastAsia="en-US"/>
        </w:rPr>
      </w:pPr>
      <w:r>
        <w:rPr>
          <w:rFonts w:hint="default"/>
          <w:sz w:val="20"/>
          <w:szCs w:val="20"/>
          <w:lang w:val="en-US" w:eastAsia="en-US"/>
        </w:rPr>
        <w:t xml:space="preserve">The student is selected for counselling </w:t>
      </w:r>
    </w:p>
    <w:p>
      <w:pPr>
        <w:keepNext w:val="0"/>
        <w:keepLines w:val="0"/>
        <w:pageBreakBefore w:val="0"/>
        <w:widowControl/>
        <w:numPr>
          <w:ilvl w:val="0"/>
          <w:numId w:val="15"/>
        </w:numPr>
        <w:tabs>
          <w:tab w:val="clear" w:pos="425"/>
        </w:tabs>
        <w:kinsoku/>
        <w:wordWrap/>
        <w:overflowPunct/>
        <w:topLinePunct w:val="0"/>
        <w:autoSpaceDE/>
        <w:autoSpaceDN/>
        <w:bidi w:val="0"/>
        <w:adjustRightInd/>
        <w:snapToGrid/>
        <w:spacing w:after="0" w:line="240" w:lineRule="auto"/>
        <w:ind w:left="425" w:leftChars="0" w:hanging="425" w:firstLineChars="0"/>
        <w:jc w:val="left"/>
        <w:textAlignment w:val="auto"/>
        <w:rPr>
          <w:rFonts w:hint="default"/>
          <w:sz w:val="20"/>
          <w:szCs w:val="20"/>
          <w:lang w:val="en-US" w:eastAsia="en-US"/>
        </w:rPr>
      </w:pPr>
      <w:r>
        <w:rPr>
          <w:rFonts w:hint="default"/>
          <w:sz w:val="20"/>
          <w:szCs w:val="20"/>
          <w:lang w:val="en-US" w:eastAsia="en-US"/>
        </w:rPr>
        <w:t>During counselling, the student is offered with the choices of courses, but he / she does not  want to choose for any of the available courses. In that case, student is rejected</w:t>
      </w:r>
    </w:p>
    <w:p>
      <w:pPr>
        <w:keepNext w:val="0"/>
        <w:keepLines w:val="0"/>
        <w:pageBreakBefore w:val="0"/>
        <w:widowControl/>
        <w:numPr>
          <w:ilvl w:val="0"/>
          <w:numId w:val="15"/>
        </w:numPr>
        <w:tabs>
          <w:tab w:val="clear" w:pos="425"/>
        </w:tabs>
        <w:kinsoku/>
        <w:wordWrap/>
        <w:overflowPunct/>
        <w:topLinePunct w:val="0"/>
        <w:autoSpaceDE/>
        <w:autoSpaceDN/>
        <w:bidi w:val="0"/>
        <w:adjustRightInd/>
        <w:snapToGrid/>
        <w:spacing w:after="0" w:line="240" w:lineRule="auto"/>
        <w:ind w:left="425" w:leftChars="0" w:hanging="425" w:firstLineChars="0"/>
        <w:jc w:val="left"/>
        <w:textAlignment w:val="auto"/>
        <w:rPr>
          <w:rFonts w:hint="default"/>
          <w:sz w:val="20"/>
          <w:szCs w:val="20"/>
          <w:lang w:val="en-US" w:eastAsia="en-US"/>
        </w:rPr>
      </w:pPr>
      <w:r>
        <w:rPr>
          <w:rFonts w:hint="default"/>
          <w:sz w:val="20"/>
          <w:szCs w:val="20"/>
          <w:lang w:val="en-US" w:eastAsia="en-US"/>
        </w:rPr>
        <w:t xml:space="preserve">In case, seats are still available at WSC. Advertisement will be published by WSC for Spot Admission. In Spot admission, new students and earlier selected students directly visit WSC center for admission. </w:t>
      </w:r>
    </w:p>
    <w:p>
      <w:pPr>
        <w:keepNext w:val="0"/>
        <w:keepLines w:val="0"/>
        <w:pageBreakBefore w:val="0"/>
        <w:widowControl/>
        <w:numPr>
          <w:ilvl w:val="0"/>
          <w:numId w:val="15"/>
        </w:numPr>
        <w:tabs>
          <w:tab w:val="clear" w:pos="425"/>
        </w:tabs>
        <w:kinsoku/>
        <w:wordWrap/>
        <w:overflowPunct/>
        <w:topLinePunct w:val="0"/>
        <w:autoSpaceDE/>
        <w:autoSpaceDN/>
        <w:bidi w:val="0"/>
        <w:adjustRightInd/>
        <w:snapToGrid/>
        <w:spacing w:after="0" w:line="240" w:lineRule="auto"/>
        <w:ind w:left="425" w:leftChars="0" w:hanging="425" w:firstLineChars="0"/>
        <w:jc w:val="left"/>
        <w:textAlignment w:val="auto"/>
        <w:rPr>
          <w:rFonts w:hint="default"/>
          <w:sz w:val="20"/>
          <w:szCs w:val="20"/>
          <w:lang w:val="en-US" w:eastAsia="en-US"/>
        </w:rPr>
      </w:pPr>
      <w:r>
        <w:rPr>
          <w:rFonts w:hint="default"/>
          <w:sz w:val="20"/>
          <w:szCs w:val="20"/>
          <w:lang w:val="en-US" w:eastAsia="en-US"/>
        </w:rPr>
        <w:t xml:space="preserve">In spot admission, there will no mapping between Student Applicant and Student admission. </w:t>
      </w:r>
    </w:p>
    <w:p>
      <w:pPr>
        <w:keepNext w:val="0"/>
        <w:keepLines w:val="0"/>
        <w:pageBreakBefore w:val="0"/>
        <w:widowControl/>
        <w:numPr>
          <w:ilvl w:val="0"/>
          <w:numId w:val="15"/>
        </w:numPr>
        <w:tabs>
          <w:tab w:val="clear" w:pos="425"/>
        </w:tabs>
        <w:kinsoku/>
        <w:wordWrap/>
        <w:overflowPunct/>
        <w:topLinePunct w:val="0"/>
        <w:autoSpaceDE/>
        <w:autoSpaceDN/>
        <w:bidi w:val="0"/>
        <w:adjustRightInd/>
        <w:snapToGrid/>
        <w:spacing w:after="0" w:line="240" w:lineRule="auto"/>
        <w:ind w:left="425" w:leftChars="0" w:hanging="425" w:firstLineChars="0"/>
        <w:jc w:val="left"/>
        <w:textAlignment w:val="auto"/>
        <w:rPr>
          <w:rFonts w:hint="default"/>
          <w:sz w:val="20"/>
          <w:szCs w:val="20"/>
          <w:lang w:val="en-US" w:eastAsia="en-US"/>
        </w:rPr>
      </w:pPr>
      <w:r>
        <w:rPr>
          <w:rFonts w:hint="default"/>
          <w:sz w:val="20"/>
          <w:szCs w:val="20"/>
          <w:lang w:val="en-US" w:eastAsia="en-US"/>
        </w:rPr>
        <w:t xml:space="preserve">There is no separate exam or form-filling.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sz w:val="20"/>
          <w:szCs w:val="20"/>
          <w:lang w:val="en-US" w:eastAsia="en-US"/>
        </w:rPr>
      </w:pP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US" w:eastAsia="en-US"/>
        </w:rPr>
      </w:pPr>
      <w:r>
        <w:rPr>
          <w:rFonts w:hint="default"/>
          <w:sz w:val="20"/>
          <w:szCs w:val="20"/>
          <w:lang w:val="en-US" w:eastAsia="en-US"/>
        </w:rPr>
        <w:t>Course Credit Distribution: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sz w:val="20"/>
          <w:szCs w:val="20"/>
          <w:lang w:val="en-US" w:eastAsia="en-US"/>
        </w:rPr>
      </w:pPr>
      <w:r>
        <w:rPr>
          <w:rFonts w:hint="default"/>
          <w:sz w:val="20"/>
          <w:szCs w:val="20"/>
          <w:lang w:val="en-US" w:eastAsia="en-US"/>
        </w:rPr>
        <w:t>Each semester has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sz w:val="20"/>
          <w:szCs w:val="20"/>
          <w:lang w:val="en-US" w:eastAsia="en-US"/>
        </w:rPr>
      </w:pPr>
      <w:r>
        <w:rPr>
          <w:rFonts w:hint="default"/>
          <w:sz w:val="20"/>
          <w:szCs w:val="20"/>
          <w:lang w:val="en-US" w:eastAsia="en-US"/>
        </w:rPr>
        <w:t xml:space="preserve">Mid - term - in module --&gt; fetch test 1, fetch test 2,... practical Assignment1, practical Assignment 2 (each fetch test will have weightage of 10%) -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sz w:val="20"/>
          <w:szCs w:val="20"/>
          <w:lang w:val="en-US" w:eastAsia="en-US"/>
        </w:rPr>
      </w:pPr>
      <w:r>
        <w:rPr>
          <w:rFonts w:hint="default"/>
          <w:sz w:val="20"/>
          <w:szCs w:val="20"/>
          <w:lang w:val="en-US" w:eastAsia="en-US"/>
        </w:rPr>
        <w:t>End term - end module --&gt; have theory examination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b/>
          <w:bCs/>
          <w:sz w:val="20"/>
          <w:szCs w:val="20"/>
          <w:lang w:val="en-US" w:eastAsia="en-US"/>
        </w:rPr>
      </w:pPr>
      <w:r>
        <w:rPr>
          <w:rFonts w:hint="default"/>
          <w:b/>
          <w:bCs/>
          <w:sz w:val="20"/>
          <w:szCs w:val="20"/>
          <w:lang w:val="en-US" w:eastAsia="en-US"/>
        </w:rPr>
        <w:t>This will be further discussed during the examination requirements gathering session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sz w:val="20"/>
          <w:szCs w:val="20"/>
          <w:lang w:val="en-US" w:eastAsia="en-US"/>
        </w:rPr>
      </w:pP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b/>
          <w:bCs/>
          <w:sz w:val="20"/>
          <w:szCs w:val="20"/>
          <w:lang w:val="en-US" w:eastAsia="en-US"/>
        </w:rPr>
      </w:pPr>
      <w:r>
        <w:rPr>
          <w:rFonts w:hint="default"/>
          <w:sz w:val="20"/>
          <w:szCs w:val="20"/>
          <w:lang w:val="en-US" w:eastAsia="en-US"/>
        </w:rPr>
        <w:t>Each module or course in-module and end-</w:t>
      </w:r>
      <w:bookmarkStart w:id="2" w:name="_GoBack"/>
      <w:bookmarkEnd w:id="2"/>
      <w:r>
        <w:rPr>
          <w:rFonts w:hint="default"/>
          <w:sz w:val="20"/>
          <w:szCs w:val="20"/>
          <w:lang w:val="en-US" w:eastAsia="en-US"/>
        </w:rPr>
        <w:t xml:space="preserve">module evaluation pattern is pre-defined. </w:t>
      </w:r>
      <w:r>
        <w:rPr>
          <w:rFonts w:hint="default"/>
          <w:b/>
          <w:bCs/>
          <w:sz w:val="20"/>
          <w:szCs w:val="20"/>
          <w:lang w:val="en-US" w:eastAsia="en-US"/>
        </w:rPr>
        <w:t>The syllabus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en-US"/>
        </w:rPr>
      </w:pPr>
      <w:r>
        <w:rPr>
          <w:rFonts w:hint="default"/>
          <w:b/>
          <w:bCs/>
          <w:sz w:val="20"/>
          <w:szCs w:val="20"/>
          <w:lang w:val="en-US" w:eastAsia="en-US"/>
        </w:rPr>
        <w:t>or pattern will be shared by WSC</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sz w:val="20"/>
          <w:szCs w:val="20"/>
          <w:lang w:val="en-US" w:eastAsia="en-US"/>
        </w:rPr>
      </w:pP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US" w:eastAsia="en-US"/>
        </w:rPr>
      </w:pPr>
      <w:r>
        <w:rPr>
          <w:rFonts w:hint="default"/>
          <w:sz w:val="20"/>
          <w:szCs w:val="20"/>
          <w:lang w:val="en-US" w:eastAsia="en-US"/>
        </w:rPr>
        <w:t>Each module has their own result declaration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en-US"/>
        </w:rPr>
      </w:pP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US" w:eastAsia="en-US"/>
        </w:rPr>
      </w:pPr>
      <w:r>
        <w:rPr>
          <w:rFonts w:hint="default"/>
          <w:sz w:val="20"/>
          <w:szCs w:val="20"/>
          <w:lang w:val="en-US" w:eastAsia="en-US"/>
        </w:rPr>
        <w:t>In-module exam structure is designed by the exam-cell or the trainer and can vary from course to</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en-US"/>
        </w:rPr>
      </w:pPr>
      <w:r>
        <w:rPr>
          <w:rFonts w:hint="default"/>
          <w:sz w:val="20"/>
          <w:szCs w:val="20"/>
          <w:lang w:val="en-US" w:eastAsia="en-US"/>
        </w:rPr>
        <w:t>course</w:t>
      </w:r>
    </w:p>
    <w:p>
      <w:pPr>
        <w:rPr>
          <w:rFonts w:hint="default" w:ascii="Calibri" w:hAnsi="Calibri" w:eastAsiaTheme="minorEastAsia"/>
          <w:sz w:val="20"/>
          <w:szCs w:val="22"/>
          <w:lang w:val="en-US" w:eastAsia="en-US"/>
        </w:rPr>
      </w:pP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US" w:eastAsia="en-US"/>
        </w:rPr>
      </w:pPr>
      <w:r>
        <w:rPr>
          <w:rFonts w:hint="default"/>
          <w:sz w:val="20"/>
          <w:szCs w:val="20"/>
          <w:lang w:val="en-US" w:eastAsia="en-US"/>
        </w:rPr>
        <w:t>Each Academic Year (2023 - 2924 ) will have , March Intake and Sep Intakes</w:t>
      </w:r>
    </w:p>
    <w:p>
      <w:pPr>
        <w:ind w:firstLine="300" w:firstLineChars="150"/>
        <w:rPr>
          <w:rFonts w:hint="default" w:ascii="Calibri" w:hAnsi="Calibri" w:eastAsiaTheme="minorEastAsia"/>
          <w:sz w:val="20"/>
          <w:szCs w:val="22"/>
          <w:lang w:val="en-US" w:eastAsia="en-US"/>
        </w:rPr>
      </w:pPr>
      <w:r>
        <w:rPr>
          <w:rFonts w:hint="default" w:ascii="Calibri" w:hAnsi="Calibri" w:eastAsiaTheme="minorEastAsia"/>
          <w:sz w:val="20"/>
          <w:szCs w:val="22"/>
          <w:lang w:val="en-US" w:eastAsia="en-US"/>
        </w:rPr>
        <w:t>23-24 - Academic Session - March intake</w:t>
      </w:r>
    </w:p>
    <w:p>
      <w:pPr>
        <w:rPr>
          <w:rFonts w:hint="default" w:ascii="Calibri" w:hAnsi="Calibri" w:eastAsiaTheme="minorEastAsia"/>
          <w:sz w:val="20"/>
          <w:szCs w:val="22"/>
          <w:lang w:val="en-US" w:eastAsia="en-US"/>
        </w:rPr>
      </w:pPr>
      <w:r>
        <w:rPr>
          <w:rFonts w:hint="default" w:ascii="Calibri" w:hAnsi="Calibri" w:eastAsiaTheme="minorEastAsia"/>
          <w:sz w:val="20"/>
          <w:szCs w:val="22"/>
          <w:lang w:val="en-US" w:eastAsia="en-US"/>
        </w:rPr>
        <w:t xml:space="preserve">    </w:t>
      </w:r>
      <w:r>
        <w:rPr>
          <w:rFonts w:hint="default" w:ascii="Calibri" w:hAnsi="Calibri" w:eastAsiaTheme="minorEastAsia"/>
          <w:sz w:val="20"/>
          <w:szCs w:val="22"/>
          <w:lang w:val="en-US" w:eastAsia="en-US"/>
        </w:rPr>
        <w:tab/>
      </w:r>
      <w:r>
        <w:rPr>
          <w:rFonts w:hint="default" w:ascii="Calibri" w:hAnsi="Calibri" w:eastAsiaTheme="minorEastAsia"/>
          <w:sz w:val="20"/>
          <w:szCs w:val="22"/>
          <w:lang w:val="en-US" w:eastAsia="en-US"/>
        </w:rPr>
        <w:t>2023-2024 - March Intake - Semester 1</w:t>
      </w:r>
    </w:p>
    <w:p>
      <w:pPr>
        <w:rPr>
          <w:rFonts w:hint="default" w:ascii="Calibri" w:hAnsi="Calibri" w:eastAsiaTheme="minorEastAsia"/>
          <w:sz w:val="20"/>
          <w:szCs w:val="22"/>
          <w:lang w:val="en-US" w:eastAsia="en-US"/>
        </w:rPr>
      </w:pPr>
      <w:r>
        <w:rPr>
          <w:rFonts w:hint="default" w:ascii="Calibri" w:hAnsi="Calibri" w:eastAsiaTheme="minorEastAsia"/>
          <w:sz w:val="20"/>
          <w:szCs w:val="22"/>
          <w:lang w:val="en-US" w:eastAsia="en-US"/>
        </w:rPr>
        <w:t xml:space="preserve">   </w:t>
      </w:r>
      <w:r>
        <w:rPr>
          <w:rFonts w:hint="default" w:ascii="Calibri" w:hAnsi="Calibri" w:eastAsiaTheme="minorEastAsia"/>
          <w:sz w:val="20"/>
          <w:szCs w:val="22"/>
          <w:lang w:val="en-US" w:eastAsia="en-US"/>
        </w:rPr>
        <w:tab/>
      </w:r>
      <w:r>
        <w:rPr>
          <w:rFonts w:hint="default" w:ascii="Calibri" w:hAnsi="Calibri" w:eastAsiaTheme="minorEastAsia"/>
          <w:sz w:val="20"/>
          <w:szCs w:val="22"/>
          <w:lang w:val="en-US" w:eastAsia="en-US"/>
        </w:rPr>
        <w:t>2023-2024 - March Intake - Semester 2</w:t>
      </w:r>
    </w:p>
    <w:p>
      <w:pPr>
        <w:rPr>
          <w:rFonts w:hint="default" w:ascii="Calibri" w:hAnsi="Calibri" w:eastAsiaTheme="minorEastAsia"/>
          <w:sz w:val="20"/>
          <w:szCs w:val="22"/>
          <w:lang w:val="en-US" w:eastAsia="en-US"/>
        </w:rPr>
      </w:pPr>
    </w:p>
    <w:p>
      <w:pPr>
        <w:ind w:firstLine="300" w:firstLineChars="150"/>
        <w:rPr>
          <w:rFonts w:hint="default" w:ascii="Calibri" w:hAnsi="Calibri" w:eastAsiaTheme="minorEastAsia"/>
          <w:sz w:val="20"/>
          <w:szCs w:val="22"/>
          <w:lang w:val="en-US" w:eastAsia="en-US"/>
        </w:rPr>
      </w:pPr>
      <w:r>
        <w:rPr>
          <w:rFonts w:hint="default" w:ascii="Calibri" w:hAnsi="Calibri" w:eastAsiaTheme="minorEastAsia"/>
          <w:sz w:val="20"/>
          <w:szCs w:val="22"/>
          <w:lang w:val="en-US" w:eastAsia="en-US"/>
        </w:rPr>
        <w:t>23-24 - Academic Session - September intake</w:t>
      </w:r>
    </w:p>
    <w:p>
      <w:pPr>
        <w:rPr>
          <w:rFonts w:hint="default" w:ascii="Calibri" w:hAnsi="Calibri" w:eastAsiaTheme="minorEastAsia"/>
          <w:sz w:val="20"/>
          <w:szCs w:val="22"/>
          <w:lang w:val="en-US" w:eastAsia="en-US"/>
        </w:rPr>
      </w:pPr>
      <w:r>
        <w:rPr>
          <w:rFonts w:hint="default" w:ascii="Calibri" w:hAnsi="Calibri" w:eastAsiaTheme="minorEastAsia"/>
          <w:sz w:val="20"/>
          <w:szCs w:val="22"/>
          <w:lang w:val="en-US" w:eastAsia="en-US"/>
        </w:rPr>
        <w:t xml:space="preserve">   </w:t>
      </w:r>
      <w:r>
        <w:rPr>
          <w:rFonts w:hint="default" w:ascii="Calibri" w:hAnsi="Calibri"/>
          <w:sz w:val="20"/>
          <w:szCs w:val="22"/>
          <w:lang w:val="en-US" w:eastAsia="en-US"/>
        </w:rPr>
        <w:t xml:space="preserve"> </w:t>
      </w:r>
      <w:r>
        <w:rPr>
          <w:rFonts w:hint="default" w:ascii="Calibri" w:hAnsi="Calibri"/>
          <w:sz w:val="20"/>
          <w:szCs w:val="22"/>
          <w:lang w:val="en-US" w:eastAsia="en-US"/>
        </w:rPr>
        <w:tab/>
      </w:r>
      <w:r>
        <w:rPr>
          <w:rFonts w:hint="default" w:ascii="Calibri" w:hAnsi="Calibri" w:eastAsiaTheme="minorEastAsia"/>
          <w:sz w:val="20"/>
          <w:szCs w:val="22"/>
          <w:lang w:val="en-US" w:eastAsia="en-US"/>
        </w:rPr>
        <w:t>2023-2024 - September Intake - Semester 1</w:t>
      </w:r>
    </w:p>
    <w:p>
      <w:pPr>
        <w:rPr>
          <w:rFonts w:hint="default" w:ascii="Calibri" w:hAnsi="Calibri" w:eastAsiaTheme="minorEastAsia"/>
          <w:sz w:val="20"/>
          <w:szCs w:val="22"/>
          <w:lang w:val="en-US" w:eastAsia="en-US"/>
        </w:rPr>
      </w:pPr>
      <w:r>
        <w:rPr>
          <w:rFonts w:hint="default" w:ascii="Calibri" w:hAnsi="Calibri" w:eastAsiaTheme="minorEastAsia"/>
          <w:sz w:val="20"/>
          <w:szCs w:val="22"/>
          <w:lang w:val="en-US" w:eastAsia="en-US"/>
        </w:rPr>
        <w:t xml:space="preserve">   </w:t>
      </w:r>
      <w:r>
        <w:rPr>
          <w:rFonts w:hint="default" w:ascii="Calibri" w:hAnsi="Calibri"/>
          <w:sz w:val="20"/>
          <w:szCs w:val="22"/>
          <w:lang w:val="en-US" w:eastAsia="en-US"/>
        </w:rPr>
        <w:tab/>
      </w:r>
      <w:r>
        <w:rPr>
          <w:rFonts w:hint="default" w:ascii="Calibri" w:hAnsi="Calibri" w:eastAsiaTheme="minorEastAsia"/>
          <w:sz w:val="20"/>
          <w:szCs w:val="22"/>
          <w:lang w:val="en-US" w:eastAsia="en-US"/>
        </w:rPr>
        <w:t>2023-2024 - September Intake - Semester 2</w:t>
      </w:r>
    </w:p>
    <w:p>
      <w:pPr>
        <w:rPr>
          <w:rFonts w:hint="default" w:ascii="Calibri" w:hAnsi="Calibri" w:eastAsiaTheme="minorEastAsia"/>
          <w:sz w:val="20"/>
          <w:szCs w:val="22"/>
          <w:lang w:val="en-US" w:eastAsia="en-US"/>
        </w:rPr>
      </w:pP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US" w:eastAsia="en-US"/>
        </w:rPr>
      </w:pPr>
      <w:r>
        <w:rPr>
          <w:rFonts w:hint="default" w:ascii="Calibri" w:hAnsi="Calibri" w:eastAsiaTheme="minorEastAsia"/>
          <w:sz w:val="20"/>
          <w:szCs w:val="22"/>
          <w:lang w:val="en-US" w:eastAsia="en-US"/>
        </w:rPr>
        <w:t>D</w:t>
      </w:r>
      <w:r>
        <w:rPr>
          <w:rFonts w:hint="default"/>
          <w:sz w:val="20"/>
          <w:szCs w:val="20"/>
          <w:lang w:val="en-US" w:eastAsia="en-US"/>
        </w:rPr>
        <w:t>ocument: 10th , 12th certificates</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US" w:eastAsia="en-US"/>
        </w:rPr>
      </w:pPr>
      <w:r>
        <w:rPr>
          <w:rFonts w:hint="default"/>
          <w:sz w:val="20"/>
          <w:szCs w:val="20"/>
          <w:lang w:val="en-US" w:eastAsia="en-US"/>
        </w:rPr>
        <w:t>Document Template: no change</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US" w:eastAsia="en-US"/>
        </w:rPr>
      </w:pPr>
      <w:r>
        <w:rPr>
          <w:rFonts w:hint="default"/>
          <w:sz w:val="20"/>
          <w:szCs w:val="20"/>
          <w:lang w:val="en-US" w:eastAsia="en-US"/>
        </w:rPr>
        <w:t>Academic Events : no change</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US" w:eastAsia="en-US"/>
        </w:rPr>
      </w:pPr>
      <w:r>
        <w:rPr>
          <w:rFonts w:hint="default"/>
          <w:sz w:val="20"/>
          <w:szCs w:val="20"/>
          <w:lang w:val="en-US" w:eastAsia="en-US"/>
        </w:rPr>
        <w:t xml:space="preserve">Academic Calendar Template: no change </w:t>
      </w:r>
    </w:p>
    <w:p>
      <w:pPr>
        <w:rPr>
          <w:rFonts w:hint="default" w:ascii="Calibri" w:hAnsi="Calibri"/>
          <w:sz w:val="20"/>
          <w:szCs w:val="22"/>
          <w:lang w:val="en-US" w:eastAsia="en-US"/>
        </w:rPr>
      </w:pP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US" w:eastAsia="en-US"/>
        </w:rPr>
      </w:pPr>
      <w:r>
        <w:rPr>
          <w:rFonts w:hint="default"/>
          <w:sz w:val="20"/>
          <w:szCs w:val="20"/>
          <w:lang w:val="en-US" w:eastAsia="en-US"/>
        </w:rPr>
        <w:t>Eligibility Parameters : Age limit criteria to be added</w:t>
      </w:r>
    </w:p>
    <w:p>
      <w:pPr>
        <w:ind w:firstLine="300" w:firstLineChars="150"/>
        <w:rPr>
          <w:rFonts w:hint="default" w:ascii="Calibri" w:hAnsi="Calibri"/>
          <w:sz w:val="20"/>
          <w:szCs w:val="22"/>
          <w:lang w:val="en-US" w:eastAsia="en-US"/>
        </w:rPr>
      </w:pPr>
      <w:r>
        <w:rPr>
          <w:rFonts w:hint="default" w:ascii="Calibri" w:hAnsi="Calibri"/>
          <w:sz w:val="20"/>
          <w:szCs w:val="22"/>
          <w:lang w:val="en-US" w:eastAsia="en-US"/>
        </w:rPr>
        <w:t>For e.g.  SOS - max age is 35</w:t>
      </w:r>
    </w:p>
    <w:p>
      <w:pPr>
        <w:rPr>
          <w:rFonts w:hint="default" w:ascii="Calibri" w:hAnsi="Calibri"/>
          <w:sz w:val="20"/>
          <w:szCs w:val="22"/>
          <w:lang w:val="en-US" w:eastAsia="en-US"/>
        </w:rPr>
      </w:pP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US" w:eastAsia="en-US"/>
        </w:rPr>
      </w:pPr>
      <w:r>
        <w:rPr>
          <w:rFonts w:hint="default"/>
          <w:sz w:val="20"/>
          <w:szCs w:val="20"/>
          <w:lang w:val="en-US" w:eastAsia="en-US"/>
        </w:rPr>
        <w:t xml:space="preserve">Student Admission:  no change </w:t>
      </w:r>
    </w:p>
    <w:p>
      <w:pPr>
        <w:rPr>
          <w:rFonts w:hint="default" w:ascii="Calibri" w:hAnsi="Calibri"/>
          <w:sz w:val="20"/>
          <w:szCs w:val="22"/>
          <w:lang w:val="en-US" w:eastAsia="en-US"/>
        </w:rPr>
      </w:pP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US" w:eastAsia="en-US"/>
        </w:rPr>
      </w:pPr>
      <w:r>
        <w:rPr>
          <w:rFonts w:hint="default"/>
          <w:sz w:val="20"/>
          <w:szCs w:val="20"/>
          <w:lang w:val="en-US" w:eastAsia="en-US"/>
        </w:rPr>
        <w:t>If any student misses semester 1 then he / she will appear for a retest before beginning of the semester 2</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en-US"/>
        </w:rPr>
      </w:pP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US" w:eastAsia="en-US"/>
        </w:rPr>
      </w:pPr>
      <w:r>
        <w:rPr>
          <w:rFonts w:hint="default"/>
          <w:sz w:val="20"/>
          <w:szCs w:val="20"/>
          <w:lang w:val="en-US" w:eastAsia="en-US"/>
        </w:rPr>
        <w:t>Student Applicant:</w:t>
      </w:r>
    </w:p>
    <w:p>
      <w:pPr>
        <w:numPr>
          <w:ilvl w:val="0"/>
          <w:numId w:val="16"/>
        </w:numPr>
        <w:ind w:left="425" w:leftChars="0" w:hanging="425" w:firstLineChars="0"/>
        <w:rPr>
          <w:rFonts w:hint="default" w:ascii="Calibri" w:hAnsi="Calibri"/>
          <w:sz w:val="20"/>
          <w:szCs w:val="22"/>
          <w:lang w:val="en-US" w:eastAsia="en-US"/>
        </w:rPr>
      </w:pPr>
      <w:r>
        <w:rPr>
          <w:rFonts w:hint="default" w:ascii="Calibri" w:hAnsi="Calibri"/>
          <w:sz w:val="20"/>
          <w:szCs w:val="22"/>
          <w:lang w:val="en-US" w:eastAsia="en-US"/>
        </w:rPr>
        <w:t>Hostel Required field will be hidden</w:t>
      </w:r>
    </w:p>
    <w:p>
      <w:pPr>
        <w:numPr>
          <w:ilvl w:val="0"/>
          <w:numId w:val="16"/>
        </w:numPr>
        <w:ind w:left="425" w:leftChars="0" w:hanging="425" w:firstLineChars="0"/>
        <w:rPr>
          <w:rFonts w:hint="default" w:ascii="Calibri" w:hAnsi="Calibri"/>
          <w:sz w:val="20"/>
          <w:szCs w:val="22"/>
          <w:lang w:val="en-US" w:eastAsia="en-US"/>
        </w:rPr>
      </w:pPr>
      <w:r>
        <w:rPr>
          <w:rFonts w:hint="default" w:ascii="Calibri" w:hAnsi="Calibri"/>
          <w:sz w:val="20"/>
          <w:szCs w:val="22"/>
          <w:lang w:val="en-US" w:eastAsia="en-US"/>
        </w:rPr>
        <w:t xml:space="preserve">Email ID, Gender, Blood Group, DOB will be mandatory fields </w:t>
      </w:r>
    </w:p>
    <w:p>
      <w:pPr>
        <w:numPr>
          <w:ilvl w:val="0"/>
          <w:numId w:val="16"/>
        </w:numPr>
        <w:ind w:left="425" w:leftChars="0" w:hanging="425" w:firstLineChars="0"/>
        <w:rPr>
          <w:rFonts w:hint="default" w:ascii="Calibri" w:hAnsi="Calibri"/>
          <w:sz w:val="20"/>
          <w:szCs w:val="22"/>
          <w:lang w:val="en-US" w:eastAsia="en-US"/>
        </w:rPr>
      </w:pPr>
      <w:r>
        <w:rPr>
          <w:rFonts w:hint="default" w:ascii="Calibri" w:hAnsi="Calibri"/>
          <w:sz w:val="20"/>
          <w:szCs w:val="22"/>
          <w:lang w:val="en-US" w:eastAsia="en-US"/>
        </w:rPr>
        <w:t xml:space="preserve">City field will be renamed as City / Town / Village </w:t>
      </w:r>
    </w:p>
    <w:p>
      <w:pPr>
        <w:numPr>
          <w:ilvl w:val="0"/>
          <w:numId w:val="16"/>
        </w:numPr>
        <w:ind w:left="425" w:leftChars="0" w:hanging="425" w:firstLineChars="0"/>
        <w:rPr>
          <w:rFonts w:hint="default" w:ascii="Calibri" w:hAnsi="Calibri"/>
          <w:sz w:val="20"/>
          <w:szCs w:val="22"/>
          <w:lang w:val="en-US" w:eastAsia="en-US"/>
        </w:rPr>
      </w:pPr>
      <w:r>
        <w:rPr>
          <w:rFonts w:hint="default" w:ascii="Calibri" w:hAnsi="Calibri"/>
          <w:sz w:val="20"/>
          <w:szCs w:val="22"/>
          <w:lang w:val="en-US" w:eastAsia="en-US"/>
        </w:rPr>
        <w:t>State - District - Block -&gt; City / Town / Village --&gt; Address Line 1--&gt; Pincode will be mandatory fields</w:t>
      </w:r>
    </w:p>
    <w:p>
      <w:pPr>
        <w:numPr>
          <w:ilvl w:val="0"/>
          <w:numId w:val="16"/>
        </w:numPr>
        <w:ind w:left="425" w:leftChars="0" w:hanging="425" w:firstLineChars="0"/>
        <w:rPr>
          <w:rFonts w:hint="default" w:ascii="Calibri" w:hAnsi="Calibri"/>
          <w:sz w:val="20"/>
          <w:szCs w:val="22"/>
          <w:lang w:val="en-US" w:eastAsia="en-US"/>
        </w:rPr>
      </w:pPr>
      <w:r>
        <w:rPr>
          <w:rFonts w:hint="default" w:ascii="Calibri" w:hAnsi="Calibri"/>
          <w:sz w:val="20"/>
          <w:szCs w:val="22"/>
          <w:lang w:val="en-US" w:eastAsia="en-US"/>
        </w:rPr>
        <w:t>Bank Details section removal ( to be discussed)</w:t>
      </w:r>
    </w:p>
    <w:p>
      <w:pPr>
        <w:numPr>
          <w:ilvl w:val="0"/>
          <w:numId w:val="16"/>
        </w:numPr>
        <w:ind w:left="425" w:leftChars="0" w:hanging="425" w:firstLineChars="0"/>
        <w:rPr>
          <w:rFonts w:hint="default" w:ascii="Calibri" w:hAnsi="Calibri"/>
          <w:sz w:val="20"/>
          <w:szCs w:val="22"/>
          <w:lang w:val="en-US" w:eastAsia="en-US"/>
        </w:rPr>
      </w:pPr>
      <w:r>
        <w:rPr>
          <w:rFonts w:hint="default" w:ascii="Calibri" w:hAnsi="Calibri"/>
          <w:sz w:val="20"/>
          <w:szCs w:val="22"/>
          <w:lang w:val="en-US" w:eastAsia="en-US"/>
        </w:rPr>
        <w:t>Exam center preference field will be added - college name, college address (each district will have at least one center)</w:t>
      </w:r>
    </w:p>
    <w:p>
      <w:pPr>
        <w:numPr>
          <w:ilvl w:val="0"/>
          <w:numId w:val="16"/>
        </w:numPr>
        <w:ind w:left="425" w:leftChars="0" w:hanging="425" w:firstLineChars="0"/>
        <w:rPr>
          <w:rFonts w:hint="default" w:ascii="Calibri" w:hAnsi="Calibri"/>
          <w:sz w:val="20"/>
          <w:szCs w:val="22"/>
          <w:lang w:val="en-US" w:eastAsia="en-US"/>
        </w:rPr>
      </w:pPr>
      <w:r>
        <w:rPr>
          <w:rFonts w:hint="default" w:ascii="Calibri" w:hAnsi="Calibri"/>
          <w:sz w:val="20"/>
          <w:szCs w:val="22"/>
          <w:lang w:val="en-US" w:eastAsia="en-US"/>
        </w:rPr>
        <w:t xml:space="preserve">Course preference option will be there </w:t>
      </w:r>
    </w:p>
    <w:p>
      <w:pPr>
        <w:numPr>
          <w:ilvl w:val="0"/>
          <w:numId w:val="16"/>
        </w:numPr>
        <w:ind w:left="425" w:leftChars="0" w:hanging="425" w:firstLineChars="0"/>
        <w:rPr>
          <w:rFonts w:hint="default" w:ascii="Calibri" w:hAnsi="Calibri"/>
          <w:sz w:val="20"/>
          <w:szCs w:val="22"/>
          <w:lang w:val="en-US" w:eastAsia="en-US"/>
        </w:rPr>
      </w:pPr>
      <w:r>
        <w:rPr>
          <w:rFonts w:hint="default" w:ascii="Calibri" w:hAnsi="Calibri"/>
          <w:sz w:val="20"/>
          <w:szCs w:val="22"/>
          <w:lang w:val="en-US" w:eastAsia="en-US"/>
        </w:rPr>
        <w:t>Exam city preference field will be added</w:t>
      </w:r>
    </w:p>
    <w:p>
      <w:pPr>
        <w:numPr>
          <w:ilvl w:val="0"/>
          <w:numId w:val="16"/>
        </w:numPr>
        <w:ind w:left="425" w:leftChars="0" w:hanging="425" w:firstLineChars="0"/>
        <w:rPr>
          <w:rFonts w:hint="default" w:ascii="Calibri" w:hAnsi="Calibri"/>
          <w:sz w:val="20"/>
          <w:szCs w:val="22"/>
          <w:lang w:val="en-US" w:eastAsia="en-US"/>
        </w:rPr>
      </w:pPr>
      <w:r>
        <w:rPr>
          <w:rFonts w:hint="default" w:ascii="Calibri" w:hAnsi="Calibri"/>
          <w:sz w:val="20"/>
          <w:szCs w:val="22"/>
          <w:lang w:val="en-US" w:eastAsia="en-US"/>
        </w:rPr>
        <w:t>Age has to be validated against the age limit parameters</w:t>
      </w:r>
    </w:p>
    <w:p>
      <w:pPr>
        <w:numPr>
          <w:ilvl w:val="0"/>
          <w:numId w:val="0"/>
        </w:numPr>
        <w:ind w:leftChars="0"/>
        <w:rPr>
          <w:rFonts w:hint="default" w:ascii="Calibri" w:hAnsi="Calibri"/>
          <w:sz w:val="20"/>
          <w:szCs w:val="22"/>
          <w:lang w:val="en-US" w:eastAsia="en-US"/>
        </w:rPr>
      </w:pP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US" w:eastAsia="en-US"/>
        </w:rPr>
      </w:pPr>
      <w:r>
        <w:rPr>
          <w:rFonts w:hint="default"/>
          <w:sz w:val="20"/>
          <w:szCs w:val="20"/>
          <w:lang w:val="en-US" w:eastAsia="en-US"/>
        </w:rPr>
        <w:t>Admit card :</w:t>
      </w:r>
    </w:p>
    <w:p>
      <w:pPr>
        <w:numPr>
          <w:ilvl w:val="0"/>
          <w:numId w:val="0"/>
        </w:numPr>
        <w:ind w:leftChars="0"/>
        <w:rPr>
          <w:rFonts w:hint="default" w:ascii="Calibri" w:hAnsi="Calibri"/>
          <w:sz w:val="20"/>
          <w:szCs w:val="22"/>
          <w:lang w:val="en-US" w:eastAsia="en-US"/>
        </w:rPr>
      </w:pPr>
      <w:r>
        <w:rPr>
          <w:rFonts w:hint="default" w:ascii="Calibri" w:hAnsi="Calibri"/>
          <w:sz w:val="20"/>
          <w:szCs w:val="22"/>
          <w:lang w:val="en-US" w:eastAsia="en-US"/>
        </w:rPr>
        <w:t>Itwill be downloaded by the applicant from their portal</w:t>
      </w:r>
    </w:p>
    <w:p>
      <w:pPr>
        <w:numPr>
          <w:ilvl w:val="0"/>
          <w:numId w:val="0"/>
        </w:numPr>
        <w:ind w:leftChars="0"/>
        <w:rPr>
          <w:rFonts w:hint="default" w:ascii="Calibri" w:hAnsi="Calibri"/>
          <w:sz w:val="20"/>
          <w:szCs w:val="22"/>
          <w:lang w:val="en-US" w:eastAsia="en-US"/>
        </w:rPr>
      </w:pPr>
      <w:r>
        <w:rPr>
          <w:rFonts w:hint="default" w:ascii="Calibri" w:hAnsi="Calibri"/>
          <w:sz w:val="20"/>
          <w:szCs w:val="22"/>
          <w:lang w:val="en-US" w:eastAsia="en-US"/>
        </w:rPr>
        <w:t>It will have Date and time, venue, course, department, address, General instruction</w:t>
      </w:r>
    </w:p>
    <w:p>
      <w:pPr>
        <w:numPr>
          <w:ilvl w:val="0"/>
          <w:numId w:val="0"/>
        </w:numPr>
        <w:ind w:leftChars="0"/>
        <w:rPr>
          <w:rFonts w:hint="default" w:ascii="Calibri" w:hAnsi="Calibri"/>
          <w:sz w:val="20"/>
          <w:szCs w:val="22"/>
          <w:lang w:val="en-US" w:eastAsia="en-US"/>
        </w:rPr>
      </w:pPr>
      <w:r>
        <w:rPr>
          <w:rFonts w:hint="default" w:ascii="Calibri" w:hAnsi="Calibri"/>
          <w:sz w:val="20"/>
          <w:szCs w:val="22"/>
          <w:lang w:val="en-US" w:eastAsia="en-US"/>
        </w:rPr>
        <w:t>Separate admit cards will be generated for applicants who are applying for both SOE and SOS</w:t>
      </w:r>
    </w:p>
    <w:p>
      <w:pPr>
        <w:numPr>
          <w:ilvl w:val="0"/>
          <w:numId w:val="0"/>
        </w:numPr>
        <w:ind w:leftChars="0"/>
        <w:rPr>
          <w:rFonts w:hint="default" w:ascii="Calibri" w:hAnsi="Calibri"/>
          <w:sz w:val="20"/>
          <w:szCs w:val="22"/>
          <w:lang w:val="en-US" w:eastAsia="en-US"/>
        </w:rPr>
      </w:pP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US" w:eastAsia="en-US"/>
        </w:rPr>
      </w:pPr>
      <w:r>
        <w:rPr>
          <w:rFonts w:hint="default"/>
          <w:sz w:val="20"/>
          <w:szCs w:val="20"/>
          <w:lang w:val="en-US" w:eastAsia="en-US"/>
        </w:rPr>
        <w:t>Option should be there in the system using which the applicant can apply for both SOS and SOE</w:t>
      </w:r>
    </w:p>
    <w:p>
      <w:pPr>
        <w:numPr>
          <w:ilvl w:val="0"/>
          <w:numId w:val="0"/>
        </w:numPr>
        <w:ind w:leftChars="0"/>
        <w:rPr>
          <w:rFonts w:hint="default" w:ascii="Calibri" w:hAnsi="Calibri"/>
          <w:sz w:val="20"/>
          <w:szCs w:val="22"/>
          <w:lang w:val="en-US" w:eastAsia="en-US"/>
        </w:rPr>
      </w:pP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US" w:eastAsia="en-US"/>
        </w:rPr>
      </w:pPr>
      <w:r>
        <w:rPr>
          <w:rFonts w:hint="default"/>
          <w:sz w:val="20"/>
          <w:szCs w:val="20"/>
          <w:lang w:val="en-US" w:eastAsia="en-US"/>
        </w:rPr>
        <w:t>Rank will be decided as per category such as SC Ranking , ST Ranking, General Ranking, OBC</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en-US"/>
        </w:rPr>
      </w:pPr>
      <w:r>
        <w:rPr>
          <w:rFonts w:hint="default"/>
          <w:sz w:val="20"/>
          <w:szCs w:val="20"/>
          <w:lang w:val="en-US" w:eastAsia="en-US"/>
        </w:rPr>
        <w:t>Ranking, Total Ranking , SC woman ranking, ST, woman ranking etc</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B5211B"/>
    <w:multiLevelType w:val="singleLevel"/>
    <w:tmpl w:val="86B5211B"/>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E4F41098"/>
    <w:multiLevelType w:val="singleLevel"/>
    <w:tmpl w:val="E4F41098"/>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E75BB37C"/>
    <w:multiLevelType w:val="singleLevel"/>
    <w:tmpl w:val="E75BB37C"/>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E92C6ED4"/>
    <w:multiLevelType w:val="singleLevel"/>
    <w:tmpl w:val="E92C6ED4"/>
    <w:lvl w:ilvl="0" w:tentative="0">
      <w:start w:val="1"/>
      <w:numFmt w:val="lowerLetter"/>
      <w:lvlText w:val="%1."/>
      <w:lvlJc w:val="left"/>
      <w:pPr>
        <w:tabs>
          <w:tab w:val="left" w:pos="425"/>
        </w:tabs>
        <w:ind w:left="425" w:leftChars="0" w:hanging="425" w:firstLineChars="0"/>
      </w:pPr>
      <w:rPr>
        <w:rFonts w:hint="default"/>
      </w:rPr>
    </w:lvl>
  </w:abstractNum>
  <w:abstractNum w:abstractNumId="4">
    <w:nsid w:val="F89F9387"/>
    <w:multiLevelType w:val="singleLevel"/>
    <w:tmpl w:val="F89F9387"/>
    <w:lvl w:ilvl="0" w:tentative="0">
      <w:start w:val="1"/>
      <w:numFmt w:val="decimal"/>
      <w:suff w:val="space"/>
      <w:lvlText w:val="%1."/>
      <w:lvlJc w:val="left"/>
      <w:pPr>
        <w:ind w:left="432" w:leftChars="0" w:hanging="432" w:firstLineChars="0"/>
      </w:pPr>
      <w:rPr>
        <w:rFonts w:hint="default"/>
        <w:b w:val="0"/>
        <w:bCs w:val="0"/>
        <w:sz w:val="18"/>
        <w:szCs w:val="18"/>
      </w:rPr>
    </w:lvl>
  </w:abstractNum>
  <w:abstractNum w:abstractNumId="5">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6">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7">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8">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9">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10">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1">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2">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3">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4">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5">
    <w:nsid w:val="1FF57838"/>
    <w:multiLevelType w:val="multilevel"/>
    <w:tmpl w:val="1FF57838"/>
    <w:lvl w:ilvl="0" w:tentative="0">
      <w:start w:val="1"/>
      <w:numFmt w:val="decimal"/>
      <w:pStyle w:val="249"/>
      <w:suff w:val="space"/>
      <w:lvlText w:val="%1."/>
      <w:lvlJc w:val="left"/>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4"/>
  </w:num>
  <w:num w:numId="2">
    <w:abstractNumId w:val="12"/>
  </w:num>
  <w:num w:numId="3">
    <w:abstractNumId w:val="11"/>
  </w:num>
  <w:num w:numId="4">
    <w:abstractNumId w:val="10"/>
  </w:num>
  <w:num w:numId="5">
    <w:abstractNumId w:val="9"/>
  </w:num>
  <w:num w:numId="6">
    <w:abstractNumId w:val="13"/>
  </w:num>
  <w:num w:numId="7">
    <w:abstractNumId w:val="8"/>
  </w:num>
  <w:num w:numId="8">
    <w:abstractNumId w:val="7"/>
  </w:num>
  <w:num w:numId="9">
    <w:abstractNumId w:val="6"/>
  </w:num>
  <w:num w:numId="10">
    <w:abstractNumId w:val="5"/>
  </w:num>
  <w:num w:numId="11">
    <w:abstractNumId w:val="15"/>
  </w:num>
  <w:num w:numId="12">
    <w:abstractNumId w:val="4"/>
  </w:num>
  <w:num w:numId="13">
    <w:abstractNumId w:val="1"/>
  </w:num>
  <w:num w:numId="14">
    <w:abstractNumId w:val="0"/>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C14A4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2872C6"/>
    <w:rsid w:val="015720A0"/>
    <w:rsid w:val="01BA70E2"/>
    <w:rsid w:val="01DD4B7C"/>
    <w:rsid w:val="01F1576F"/>
    <w:rsid w:val="029D16E1"/>
    <w:rsid w:val="03477597"/>
    <w:rsid w:val="03906B04"/>
    <w:rsid w:val="03FD780C"/>
    <w:rsid w:val="04581455"/>
    <w:rsid w:val="059048A3"/>
    <w:rsid w:val="05AE3234"/>
    <w:rsid w:val="07000440"/>
    <w:rsid w:val="070F4698"/>
    <w:rsid w:val="0739361B"/>
    <w:rsid w:val="0749699D"/>
    <w:rsid w:val="07A30AFF"/>
    <w:rsid w:val="0835729D"/>
    <w:rsid w:val="083D5469"/>
    <w:rsid w:val="088E7A4F"/>
    <w:rsid w:val="0957472D"/>
    <w:rsid w:val="096B367F"/>
    <w:rsid w:val="0ADC4C36"/>
    <w:rsid w:val="0B742F55"/>
    <w:rsid w:val="0C1A784C"/>
    <w:rsid w:val="0C452C63"/>
    <w:rsid w:val="0C590374"/>
    <w:rsid w:val="0D9B231D"/>
    <w:rsid w:val="0E0C3646"/>
    <w:rsid w:val="0E6A326D"/>
    <w:rsid w:val="0E770F85"/>
    <w:rsid w:val="0EE228A3"/>
    <w:rsid w:val="0F650F00"/>
    <w:rsid w:val="0FD06741"/>
    <w:rsid w:val="12103BCB"/>
    <w:rsid w:val="123A0722"/>
    <w:rsid w:val="12C94D9D"/>
    <w:rsid w:val="12E7605E"/>
    <w:rsid w:val="13256215"/>
    <w:rsid w:val="135F3524"/>
    <w:rsid w:val="13EB21F9"/>
    <w:rsid w:val="15587B82"/>
    <w:rsid w:val="158D1021"/>
    <w:rsid w:val="16070E41"/>
    <w:rsid w:val="16113021"/>
    <w:rsid w:val="1698541C"/>
    <w:rsid w:val="16B0772A"/>
    <w:rsid w:val="16F33848"/>
    <w:rsid w:val="18160B6A"/>
    <w:rsid w:val="190D49C0"/>
    <w:rsid w:val="19147361"/>
    <w:rsid w:val="19C448FF"/>
    <w:rsid w:val="1B367D26"/>
    <w:rsid w:val="1B815DBB"/>
    <w:rsid w:val="1C892E65"/>
    <w:rsid w:val="1CC24675"/>
    <w:rsid w:val="1D226816"/>
    <w:rsid w:val="1D5B7100"/>
    <w:rsid w:val="1D820E9D"/>
    <w:rsid w:val="1F082731"/>
    <w:rsid w:val="1F28706A"/>
    <w:rsid w:val="20893E9F"/>
    <w:rsid w:val="210D3335"/>
    <w:rsid w:val="214C1CCB"/>
    <w:rsid w:val="219D4E7B"/>
    <w:rsid w:val="22255134"/>
    <w:rsid w:val="222953F9"/>
    <w:rsid w:val="22341ABF"/>
    <w:rsid w:val="22795D23"/>
    <w:rsid w:val="23250B58"/>
    <w:rsid w:val="235B6BA2"/>
    <w:rsid w:val="24057EFA"/>
    <w:rsid w:val="24365375"/>
    <w:rsid w:val="25C14A4C"/>
    <w:rsid w:val="25D5565D"/>
    <w:rsid w:val="25FC084F"/>
    <w:rsid w:val="263C4CF7"/>
    <w:rsid w:val="26DE799C"/>
    <w:rsid w:val="270B551B"/>
    <w:rsid w:val="27B71CEC"/>
    <w:rsid w:val="27E64D5A"/>
    <w:rsid w:val="28084481"/>
    <w:rsid w:val="28DA7D34"/>
    <w:rsid w:val="295F7807"/>
    <w:rsid w:val="2979796B"/>
    <w:rsid w:val="29F117C7"/>
    <w:rsid w:val="2AEF6E46"/>
    <w:rsid w:val="2B540E97"/>
    <w:rsid w:val="2B5B189C"/>
    <w:rsid w:val="2B9A596D"/>
    <w:rsid w:val="2BE83F94"/>
    <w:rsid w:val="2D497D3E"/>
    <w:rsid w:val="2E8773B2"/>
    <w:rsid w:val="2F1A7FDA"/>
    <w:rsid w:val="2F8F1CBA"/>
    <w:rsid w:val="303600A6"/>
    <w:rsid w:val="3150631B"/>
    <w:rsid w:val="31805AB5"/>
    <w:rsid w:val="3227252C"/>
    <w:rsid w:val="32B4697B"/>
    <w:rsid w:val="332E17A1"/>
    <w:rsid w:val="33D3147E"/>
    <w:rsid w:val="33DD0306"/>
    <w:rsid w:val="342F5CDB"/>
    <w:rsid w:val="34CD705B"/>
    <w:rsid w:val="34D85F19"/>
    <w:rsid w:val="35DA0D9B"/>
    <w:rsid w:val="36194C10"/>
    <w:rsid w:val="364F5EED"/>
    <w:rsid w:val="36A349E4"/>
    <w:rsid w:val="36D641EB"/>
    <w:rsid w:val="38E5105E"/>
    <w:rsid w:val="39FC4F8E"/>
    <w:rsid w:val="3ABD5DEE"/>
    <w:rsid w:val="3B4F2866"/>
    <w:rsid w:val="3BE45256"/>
    <w:rsid w:val="3C035D77"/>
    <w:rsid w:val="3C6D2836"/>
    <w:rsid w:val="3D2B5641"/>
    <w:rsid w:val="3D763CD0"/>
    <w:rsid w:val="3D9A6CBA"/>
    <w:rsid w:val="3E4758DE"/>
    <w:rsid w:val="3E9D077E"/>
    <w:rsid w:val="3EBD34B2"/>
    <w:rsid w:val="3EF75453"/>
    <w:rsid w:val="40722D28"/>
    <w:rsid w:val="40773B80"/>
    <w:rsid w:val="415C5716"/>
    <w:rsid w:val="42341F06"/>
    <w:rsid w:val="428D254A"/>
    <w:rsid w:val="43550707"/>
    <w:rsid w:val="437B23A2"/>
    <w:rsid w:val="446D3830"/>
    <w:rsid w:val="447B63D2"/>
    <w:rsid w:val="45772895"/>
    <w:rsid w:val="458F65D9"/>
    <w:rsid w:val="460D0E84"/>
    <w:rsid w:val="46A354E4"/>
    <w:rsid w:val="49043360"/>
    <w:rsid w:val="494101E0"/>
    <w:rsid w:val="4C940507"/>
    <w:rsid w:val="4C9F0E58"/>
    <w:rsid w:val="4EB614F0"/>
    <w:rsid w:val="4F230136"/>
    <w:rsid w:val="4F6B6FE2"/>
    <w:rsid w:val="4FDB34CA"/>
    <w:rsid w:val="4FF35CDD"/>
    <w:rsid w:val="4FF700BD"/>
    <w:rsid w:val="50DC61AD"/>
    <w:rsid w:val="50FC37C6"/>
    <w:rsid w:val="51010497"/>
    <w:rsid w:val="51803DBF"/>
    <w:rsid w:val="51EA08A4"/>
    <w:rsid w:val="52ED75F8"/>
    <w:rsid w:val="547A6B9C"/>
    <w:rsid w:val="55753EDD"/>
    <w:rsid w:val="56AE4E93"/>
    <w:rsid w:val="57C4124D"/>
    <w:rsid w:val="57CD01AA"/>
    <w:rsid w:val="58564D34"/>
    <w:rsid w:val="58C24B9F"/>
    <w:rsid w:val="597E6E6B"/>
    <w:rsid w:val="59A62375"/>
    <w:rsid w:val="59F807C1"/>
    <w:rsid w:val="5A130FD8"/>
    <w:rsid w:val="5AB5456B"/>
    <w:rsid w:val="5B330DB9"/>
    <w:rsid w:val="5B87226B"/>
    <w:rsid w:val="5BFF66F4"/>
    <w:rsid w:val="5C4D4045"/>
    <w:rsid w:val="5C695E79"/>
    <w:rsid w:val="5C6E51CE"/>
    <w:rsid w:val="5D853F47"/>
    <w:rsid w:val="5D8621DE"/>
    <w:rsid w:val="5D92680F"/>
    <w:rsid w:val="5FCE501B"/>
    <w:rsid w:val="608C7E04"/>
    <w:rsid w:val="611C2D78"/>
    <w:rsid w:val="615844FD"/>
    <w:rsid w:val="61FC6D54"/>
    <w:rsid w:val="621E004A"/>
    <w:rsid w:val="638C4B45"/>
    <w:rsid w:val="639B1D7D"/>
    <w:rsid w:val="63FC771D"/>
    <w:rsid w:val="647C3D75"/>
    <w:rsid w:val="65BC3A2A"/>
    <w:rsid w:val="65C30618"/>
    <w:rsid w:val="670A709F"/>
    <w:rsid w:val="67B20BAC"/>
    <w:rsid w:val="67FE3C4D"/>
    <w:rsid w:val="68BB1E56"/>
    <w:rsid w:val="68F8169B"/>
    <w:rsid w:val="6A871A28"/>
    <w:rsid w:val="6AC27EAE"/>
    <w:rsid w:val="6AD40467"/>
    <w:rsid w:val="6ADF06DE"/>
    <w:rsid w:val="6B1A58CA"/>
    <w:rsid w:val="6B4D219F"/>
    <w:rsid w:val="6B545636"/>
    <w:rsid w:val="6B817C4D"/>
    <w:rsid w:val="6BF61418"/>
    <w:rsid w:val="6CE45D81"/>
    <w:rsid w:val="6D085EC7"/>
    <w:rsid w:val="6F106A8F"/>
    <w:rsid w:val="6FCF744E"/>
    <w:rsid w:val="70444A08"/>
    <w:rsid w:val="72E331F2"/>
    <w:rsid w:val="7379604F"/>
    <w:rsid w:val="743848C5"/>
    <w:rsid w:val="74503C64"/>
    <w:rsid w:val="745A287B"/>
    <w:rsid w:val="75287806"/>
    <w:rsid w:val="761237C6"/>
    <w:rsid w:val="768228F5"/>
    <w:rsid w:val="77483FE2"/>
    <w:rsid w:val="7828133E"/>
    <w:rsid w:val="78E82CD2"/>
    <w:rsid w:val="79AE7264"/>
    <w:rsid w:val="79CD7A2F"/>
    <w:rsid w:val="7A5B3344"/>
    <w:rsid w:val="7B0D48C0"/>
    <w:rsid w:val="7B167934"/>
    <w:rsid w:val="7BB769BD"/>
    <w:rsid w:val="7C0E7550"/>
    <w:rsid w:val="7CA45EFC"/>
    <w:rsid w:val="7D19714E"/>
    <w:rsid w:val="7D2F2D01"/>
    <w:rsid w:val="7D4A18CA"/>
    <w:rsid w:val="7D787377"/>
    <w:rsid w:val="7DFA0B89"/>
    <w:rsid w:val="7E570BDF"/>
    <w:rsid w:val="7EE979FB"/>
    <w:rsid w:val="7F0C48F7"/>
    <w:rsid w:val="7F7017CC"/>
    <w:rsid w:val="7FCE7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line="240" w:lineRule="auto"/>
    </w:pPr>
    <w:rPr>
      <w:rFonts w:asciiTheme="minorAscii" w:hAnsiTheme="minorAscii" w:eastAsiaTheme="minorEastAsia" w:cstheme="minorBidi"/>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Style1"/>
    <w:basedOn w:val="2"/>
    <w:next w:val="89"/>
    <w:qFormat/>
    <w:uiPriority w:val="0"/>
    <w:pPr>
      <w:numPr>
        <w:ilvl w:val="0"/>
        <w:numId w:val="11"/>
      </w:numPr>
      <w:spacing w:line="360" w:lineRule="auto"/>
    </w:pPr>
    <w:rPr>
      <w:rFonts w:ascii="Calibri" w:hAnsi="Calibri" w:cs="Calibri"/>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171</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2023-03-14T11:24:00Z</dcterms:created>
  <dc:creator>SHARMISTHA PANDA PANDA</dc:creator>
  <cp:lastModifiedBy>SHARMISTHA PANDA PANDA</cp:lastModifiedBy>
  <dcterms:modified xsi:type="dcterms:W3CDTF">2023-03-29T09:55:14Z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4303F9B550FB4CBCB6BD2FA8C98CDD03</vt:lpwstr>
  </property>
</Properties>
</file>