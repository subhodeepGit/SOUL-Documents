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26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Scheduled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SRS Walkthrough - Examination Hostel, Student Clearance, Scholarship, Gap Analysis Document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030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52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Mr. 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IN"/>
              </w:rPr>
              <w:t>Anil Das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Administration (Admission)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3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33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Shiv Kaul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en-US" w:bidi="ar-SA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Scholarship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WSC won’t be maintaining the scholarship monetary aspect, the scholarship will be credited to the students' account directly.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The </w:t>
      </w:r>
      <w:r>
        <w:rPr>
          <w:rFonts w:hint="default" w:ascii="Calibri" w:hAnsi="Calibri" w:cs="Calibri"/>
          <w:sz w:val="20"/>
          <w:szCs w:val="20"/>
          <w:lang w:val="en-IN"/>
        </w:rPr>
        <w:t>list of student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applications satisfying 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the criteria specified for the scholarship</w:t>
      </w:r>
      <w:r>
        <w:rPr>
          <w:rFonts w:hint="default" w:ascii="Calibri" w:hAnsi="Calibri" w:cs="Calibri"/>
          <w:sz w:val="20"/>
          <w:szCs w:val="20"/>
          <w:lang w:val="en-US"/>
        </w:rPr>
        <w:t>,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needs to be maintained.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Documents like- Income, caste certificate, etc need to be attached in the application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form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 xml:space="preserve">No scholarship is currently being given to any student but there is a possibility of </w:t>
      </w:r>
      <w:r>
        <w:rPr>
          <w:rFonts w:hint="default" w:ascii="Calibri" w:hAnsi="Calibri" w:cs="Calibri"/>
          <w:sz w:val="20"/>
          <w:szCs w:val="20"/>
          <w:lang w:val="en-US"/>
        </w:rPr>
        <w:t>scholarships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being given on the basis of SC/ST/OBC caste </w:t>
      </w:r>
      <w:r>
        <w:rPr>
          <w:rFonts w:hint="default" w:ascii="Calibri" w:hAnsi="Calibri" w:cs="Calibri"/>
          <w:sz w:val="20"/>
          <w:szCs w:val="20"/>
          <w:lang w:val="en-US"/>
        </w:rPr>
        <w:t>in the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future.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Student Clearance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 xml:space="preserve">Program, Academic term and semester will </w:t>
      </w:r>
      <w:r>
        <w:rPr>
          <w:rFonts w:hint="default" w:ascii="Calibri" w:hAnsi="Calibri" w:cs="Calibri"/>
          <w:sz w:val="20"/>
          <w:szCs w:val="20"/>
          <w:lang w:val="en-US"/>
        </w:rPr>
        <w:t>be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maintain</w:t>
      </w:r>
      <w:r>
        <w:rPr>
          <w:rFonts w:hint="default" w:ascii="Calibri" w:hAnsi="Calibri" w:cs="Calibri"/>
          <w:sz w:val="20"/>
          <w:szCs w:val="20"/>
          <w:lang w:val="en-US"/>
        </w:rPr>
        <w:t>ed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in </w:t>
      </w:r>
      <w:r>
        <w:rPr>
          <w:rFonts w:hint="default" w:ascii="Calibri" w:hAnsi="Calibri" w:cs="Calibri"/>
          <w:sz w:val="20"/>
          <w:szCs w:val="20"/>
          <w:lang w:val="en-US"/>
        </w:rPr>
        <w:t>C</w:t>
      </w:r>
      <w:r>
        <w:rPr>
          <w:rFonts w:hint="default" w:ascii="Calibri" w:hAnsi="Calibri" w:cs="Calibri"/>
          <w:sz w:val="20"/>
          <w:szCs w:val="20"/>
          <w:lang w:val="en-IN"/>
        </w:rPr>
        <w:t>learance Master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Clearance will be given by 4 departments ie. Hostel, Library, Accounts and the respective student department.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 xml:space="preserve">Only one person from </w:t>
      </w:r>
      <w:r>
        <w:rPr>
          <w:rFonts w:hint="default" w:ascii="Calibri" w:hAnsi="Calibri" w:cs="Calibri"/>
          <w:sz w:val="20"/>
          <w:szCs w:val="20"/>
          <w:lang w:val="en-US"/>
        </w:rPr>
        <w:t>each of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above mentioned departments will give clearance to the student.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 xml:space="preserve">On submission, the forms will be </w:t>
      </w:r>
      <w:r>
        <w:rPr>
          <w:rFonts w:hint="default" w:ascii="Calibri" w:hAnsi="Calibri" w:cs="Calibri"/>
          <w:sz w:val="20"/>
          <w:szCs w:val="20"/>
          <w:lang w:val="en-US"/>
        </w:rPr>
        <w:t>accessible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to the </w:t>
      </w:r>
      <w:r>
        <w:rPr>
          <w:rFonts w:hint="default" w:ascii="Calibri" w:hAnsi="Calibri" w:cs="Calibri"/>
          <w:sz w:val="20"/>
          <w:szCs w:val="20"/>
          <w:lang w:val="en-US"/>
        </w:rPr>
        <w:t>examination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department so that they can handover the certificates and other relevant documents once the student attains clearance from each department.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u w:val="single"/>
          <w:lang w:val="en-US" w:eastAsia="en-US" w:bidi="ar-SA"/>
        </w:rPr>
        <w:t>Action Item</w:t>
      </w:r>
    </w:p>
    <w:p>
      <w:p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SOUL will share the Gap analysis and SRS documents for signing off by WSC SME</w:t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DE9DC"/>
    <w:multiLevelType w:val="singleLevel"/>
    <w:tmpl w:val="D20DE9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770F49"/>
    <w:multiLevelType w:val="singleLevel"/>
    <w:tmpl w:val="1F770F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8A2F90"/>
    <w:rsid w:val="029D16E1"/>
    <w:rsid w:val="02C44E0D"/>
    <w:rsid w:val="02D0646A"/>
    <w:rsid w:val="03420B8A"/>
    <w:rsid w:val="03477597"/>
    <w:rsid w:val="03906B04"/>
    <w:rsid w:val="03FD780C"/>
    <w:rsid w:val="04581455"/>
    <w:rsid w:val="051E3A4E"/>
    <w:rsid w:val="059048A3"/>
    <w:rsid w:val="05AE3234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4A6522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650F00"/>
    <w:rsid w:val="0F69793C"/>
    <w:rsid w:val="0FB4356D"/>
    <w:rsid w:val="0FD06741"/>
    <w:rsid w:val="103D03A3"/>
    <w:rsid w:val="11C4528B"/>
    <w:rsid w:val="12103BCB"/>
    <w:rsid w:val="123A0722"/>
    <w:rsid w:val="128A6758"/>
    <w:rsid w:val="12BA2560"/>
    <w:rsid w:val="12C94D9D"/>
    <w:rsid w:val="12E7605E"/>
    <w:rsid w:val="130E34D1"/>
    <w:rsid w:val="13256215"/>
    <w:rsid w:val="135F3524"/>
    <w:rsid w:val="13EB21F9"/>
    <w:rsid w:val="14C8078D"/>
    <w:rsid w:val="15587B82"/>
    <w:rsid w:val="158D1021"/>
    <w:rsid w:val="16070E41"/>
    <w:rsid w:val="16113021"/>
    <w:rsid w:val="163A2FC4"/>
    <w:rsid w:val="164A1EDA"/>
    <w:rsid w:val="16906101"/>
    <w:rsid w:val="1698541C"/>
    <w:rsid w:val="16A85011"/>
    <w:rsid w:val="16B0772A"/>
    <w:rsid w:val="16F33848"/>
    <w:rsid w:val="17144341"/>
    <w:rsid w:val="171514DA"/>
    <w:rsid w:val="175C51BC"/>
    <w:rsid w:val="17696E04"/>
    <w:rsid w:val="17BE0761"/>
    <w:rsid w:val="17DA0251"/>
    <w:rsid w:val="18160B6A"/>
    <w:rsid w:val="190D49C0"/>
    <w:rsid w:val="19147361"/>
    <w:rsid w:val="1921046B"/>
    <w:rsid w:val="199B0DF1"/>
    <w:rsid w:val="19C448FF"/>
    <w:rsid w:val="19E94800"/>
    <w:rsid w:val="1AF32DC9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202B1F1B"/>
    <w:rsid w:val="20893E9F"/>
    <w:rsid w:val="210D3335"/>
    <w:rsid w:val="214C1CCB"/>
    <w:rsid w:val="219D4E7B"/>
    <w:rsid w:val="22255134"/>
    <w:rsid w:val="222953F9"/>
    <w:rsid w:val="22341ABF"/>
    <w:rsid w:val="22573A91"/>
    <w:rsid w:val="225C23ED"/>
    <w:rsid w:val="22795D23"/>
    <w:rsid w:val="22FC0A35"/>
    <w:rsid w:val="23250B58"/>
    <w:rsid w:val="235B6BA2"/>
    <w:rsid w:val="23D04AF7"/>
    <w:rsid w:val="23D22A8E"/>
    <w:rsid w:val="23E4676E"/>
    <w:rsid w:val="24057EFA"/>
    <w:rsid w:val="24365375"/>
    <w:rsid w:val="24B27ED5"/>
    <w:rsid w:val="251128EB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866677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F1A7FDA"/>
    <w:rsid w:val="2F465CA7"/>
    <w:rsid w:val="2F8F1CBA"/>
    <w:rsid w:val="30265C6A"/>
    <w:rsid w:val="303600A6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CD705B"/>
    <w:rsid w:val="34D85F19"/>
    <w:rsid w:val="3558300F"/>
    <w:rsid w:val="35DA0D9B"/>
    <w:rsid w:val="36194C10"/>
    <w:rsid w:val="364F5EED"/>
    <w:rsid w:val="36794FEB"/>
    <w:rsid w:val="36A047C5"/>
    <w:rsid w:val="36A349E4"/>
    <w:rsid w:val="36D641EB"/>
    <w:rsid w:val="38E5105E"/>
    <w:rsid w:val="39922D30"/>
    <w:rsid w:val="39FC4F8E"/>
    <w:rsid w:val="3ABD5DEE"/>
    <w:rsid w:val="3B4F2866"/>
    <w:rsid w:val="3B787B31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4F4696"/>
    <w:rsid w:val="40621819"/>
    <w:rsid w:val="40722D28"/>
    <w:rsid w:val="40762F92"/>
    <w:rsid w:val="40773B80"/>
    <w:rsid w:val="40A07DEE"/>
    <w:rsid w:val="411B1F78"/>
    <w:rsid w:val="415C5716"/>
    <w:rsid w:val="42341F06"/>
    <w:rsid w:val="428D254A"/>
    <w:rsid w:val="43550707"/>
    <w:rsid w:val="437B23A2"/>
    <w:rsid w:val="44211B26"/>
    <w:rsid w:val="44372B41"/>
    <w:rsid w:val="446D3830"/>
    <w:rsid w:val="447B63D2"/>
    <w:rsid w:val="44A60EAD"/>
    <w:rsid w:val="4542027F"/>
    <w:rsid w:val="45772895"/>
    <w:rsid w:val="458F65D9"/>
    <w:rsid w:val="460D0E84"/>
    <w:rsid w:val="463D1F4F"/>
    <w:rsid w:val="46A354E4"/>
    <w:rsid w:val="48CE1CF6"/>
    <w:rsid w:val="49043360"/>
    <w:rsid w:val="494101E0"/>
    <w:rsid w:val="49722CA5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1439CE"/>
    <w:rsid w:val="50DC61AD"/>
    <w:rsid w:val="50FC37C6"/>
    <w:rsid w:val="51010497"/>
    <w:rsid w:val="51EA08A4"/>
    <w:rsid w:val="528A4082"/>
    <w:rsid w:val="52C97AC4"/>
    <w:rsid w:val="52ED75F8"/>
    <w:rsid w:val="52EF3DF8"/>
    <w:rsid w:val="53495DDD"/>
    <w:rsid w:val="547A6B9C"/>
    <w:rsid w:val="55753EDD"/>
    <w:rsid w:val="56AE4E93"/>
    <w:rsid w:val="573828A1"/>
    <w:rsid w:val="57C4124D"/>
    <w:rsid w:val="57CD01AA"/>
    <w:rsid w:val="582E0BB0"/>
    <w:rsid w:val="58564D34"/>
    <w:rsid w:val="58A65CBC"/>
    <w:rsid w:val="58C24B9F"/>
    <w:rsid w:val="597E6E6B"/>
    <w:rsid w:val="59A62375"/>
    <w:rsid w:val="59F807C1"/>
    <w:rsid w:val="5A130FD8"/>
    <w:rsid w:val="5A324ED9"/>
    <w:rsid w:val="5AB5456B"/>
    <w:rsid w:val="5B330DB9"/>
    <w:rsid w:val="5B6D31BC"/>
    <w:rsid w:val="5B87226B"/>
    <w:rsid w:val="5BFF66F4"/>
    <w:rsid w:val="5C4D4045"/>
    <w:rsid w:val="5C695E79"/>
    <w:rsid w:val="5C6E51CE"/>
    <w:rsid w:val="5D853F47"/>
    <w:rsid w:val="5D8621DE"/>
    <w:rsid w:val="5D92680F"/>
    <w:rsid w:val="5E4105E7"/>
    <w:rsid w:val="5FCE501B"/>
    <w:rsid w:val="608C7E04"/>
    <w:rsid w:val="611C2D78"/>
    <w:rsid w:val="615844FD"/>
    <w:rsid w:val="61DE133B"/>
    <w:rsid w:val="61FC6D54"/>
    <w:rsid w:val="621E004A"/>
    <w:rsid w:val="624411B6"/>
    <w:rsid w:val="635E2BFF"/>
    <w:rsid w:val="638C4B45"/>
    <w:rsid w:val="639B1D7D"/>
    <w:rsid w:val="63FC771D"/>
    <w:rsid w:val="647153D0"/>
    <w:rsid w:val="647C3D75"/>
    <w:rsid w:val="64E75692"/>
    <w:rsid w:val="65BC3A2A"/>
    <w:rsid w:val="65C30618"/>
    <w:rsid w:val="670A709F"/>
    <w:rsid w:val="67551766"/>
    <w:rsid w:val="67B20BAC"/>
    <w:rsid w:val="67FE3C4D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BA02B8"/>
    <w:rsid w:val="6E5378F4"/>
    <w:rsid w:val="6F106A8F"/>
    <w:rsid w:val="6F306111"/>
    <w:rsid w:val="6FCF744E"/>
    <w:rsid w:val="70444A08"/>
    <w:rsid w:val="70FC4C69"/>
    <w:rsid w:val="72E331F2"/>
    <w:rsid w:val="7312197C"/>
    <w:rsid w:val="7379604F"/>
    <w:rsid w:val="743848C5"/>
    <w:rsid w:val="744318F3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F0D30"/>
    <w:rsid w:val="7828133E"/>
    <w:rsid w:val="78E82CD2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B4C36"/>
    <w:rsid w:val="7F7017CC"/>
    <w:rsid w:val="7F8E5937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  <w:style w:type="paragraph" w:styleId="2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2023-04-26T13:01:47Z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4303F9B550FB4CBCB6BD2FA8C98CDD03</vt:lpwstr>
  </property>
</Properties>
</file>