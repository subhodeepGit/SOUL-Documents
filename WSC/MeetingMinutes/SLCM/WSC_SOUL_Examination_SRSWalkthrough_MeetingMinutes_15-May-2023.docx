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1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5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ay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Scheduled 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 xml:space="preserve">Actual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5:13PM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Examination SRS walk through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Suresh Kumar Nayak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Dhananjaya Sarangi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Bishnupriya Panda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  <w:bookmarkStart w:id="2" w:name="_GoBack"/>
            <w:bookmarkEnd w:id="2"/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</w:t>
            </w:r>
            <w:r>
              <w:rPr>
                <w:rFonts w:hint="default" w:ascii="Calibri" w:hAnsi="Calibri" w:cs="Calibri"/>
                <w:sz w:val="20"/>
                <w:szCs w:val="20"/>
                <w:lang w:val="en-IN"/>
              </w:rPr>
              <w:t>hiv Kaul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b/>
          <w:bCs/>
          <w:sz w:val="20"/>
          <w:szCs w:val="22"/>
          <w:u w:val="single"/>
          <w:lang w:val="en-US" w:eastAsia="en-US"/>
        </w:rPr>
        <w:t>Exam Declaration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2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Exam category re-exam should be changed to Retest</w:t>
      </w:r>
    </w:p>
    <w:p>
      <w:pPr>
        <w:numPr>
          <w:ilvl w:val="0"/>
          <w:numId w:val="12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Fees Status drop down value should be “Allow All”</w:t>
      </w:r>
    </w:p>
    <w:p>
      <w:pPr>
        <w:numPr>
          <w:ilvl w:val="0"/>
          <w:numId w:val="12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Exam Fees Applicable will be NO based on Fees Status value “Allow All”</w:t>
      </w:r>
    </w:p>
    <w:p>
      <w:pPr>
        <w:numPr>
          <w:ilvl w:val="0"/>
          <w:numId w:val="12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Students table will have “Group NAme” and “Date” columns</w:t>
      </w:r>
    </w:p>
    <w:p>
      <w:pPr>
        <w:numPr>
          <w:ilvl w:val="0"/>
          <w:numId w:val="12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Get Students should pull students data section wise</w:t>
      </w:r>
    </w:p>
    <w:p>
      <w:pPr>
        <w:numPr>
          <w:ilvl w:val="0"/>
          <w:numId w:val="12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Exam Declaration should be renamed to Exam Schedule</w:t>
      </w:r>
    </w:p>
    <w:p>
      <w:pPr>
        <w:numPr>
          <w:ilvl w:val="0"/>
          <w:numId w:val="0"/>
        </w:numPr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b/>
          <w:bCs/>
          <w:sz w:val="20"/>
          <w:szCs w:val="22"/>
          <w:u w:val="single"/>
          <w:lang w:val="en-US" w:eastAsia="en-US"/>
        </w:rPr>
        <w:t>Action Items</w:t>
      </w:r>
    </w:p>
    <w:p>
      <w:pPr>
        <w:numPr>
          <w:ilvl w:val="0"/>
          <w:numId w:val="0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WSC - SOUL will have another meeting to discuss the examination business process flow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IN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IN" w:eastAsia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9D13"/>
    <w:multiLevelType w:val="singleLevel"/>
    <w:tmpl w:val="96F79D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80B77"/>
    <w:rsid w:val="01BA70E2"/>
    <w:rsid w:val="01DD4B7C"/>
    <w:rsid w:val="01F1576F"/>
    <w:rsid w:val="029D16E1"/>
    <w:rsid w:val="03134131"/>
    <w:rsid w:val="03477597"/>
    <w:rsid w:val="03906B04"/>
    <w:rsid w:val="03FD780C"/>
    <w:rsid w:val="04581455"/>
    <w:rsid w:val="04C106C5"/>
    <w:rsid w:val="051E3A4E"/>
    <w:rsid w:val="0580360A"/>
    <w:rsid w:val="059048A3"/>
    <w:rsid w:val="05AE3234"/>
    <w:rsid w:val="07000440"/>
    <w:rsid w:val="070F4698"/>
    <w:rsid w:val="0739361B"/>
    <w:rsid w:val="0749699D"/>
    <w:rsid w:val="07A30AFF"/>
    <w:rsid w:val="0835729D"/>
    <w:rsid w:val="083D5469"/>
    <w:rsid w:val="088E7A4F"/>
    <w:rsid w:val="08AA1271"/>
    <w:rsid w:val="0957472D"/>
    <w:rsid w:val="096B367F"/>
    <w:rsid w:val="09820BAF"/>
    <w:rsid w:val="0ADC4C36"/>
    <w:rsid w:val="0B742F55"/>
    <w:rsid w:val="0C1A784C"/>
    <w:rsid w:val="0C452C63"/>
    <w:rsid w:val="0C590374"/>
    <w:rsid w:val="0D5F5804"/>
    <w:rsid w:val="0D9B231D"/>
    <w:rsid w:val="0E0C3646"/>
    <w:rsid w:val="0E611762"/>
    <w:rsid w:val="0E6A326D"/>
    <w:rsid w:val="0E770F85"/>
    <w:rsid w:val="0EE228A3"/>
    <w:rsid w:val="0F650F00"/>
    <w:rsid w:val="0FB4356D"/>
    <w:rsid w:val="0FD06741"/>
    <w:rsid w:val="12103BCB"/>
    <w:rsid w:val="123A0722"/>
    <w:rsid w:val="12C94D9D"/>
    <w:rsid w:val="12E7605E"/>
    <w:rsid w:val="130E34D1"/>
    <w:rsid w:val="13256215"/>
    <w:rsid w:val="135F3524"/>
    <w:rsid w:val="13EB21F9"/>
    <w:rsid w:val="14AC09EC"/>
    <w:rsid w:val="14E25299"/>
    <w:rsid w:val="15587B82"/>
    <w:rsid w:val="158D1021"/>
    <w:rsid w:val="16070E41"/>
    <w:rsid w:val="16113021"/>
    <w:rsid w:val="163A2FC4"/>
    <w:rsid w:val="164A1EDA"/>
    <w:rsid w:val="1698541C"/>
    <w:rsid w:val="16B0772A"/>
    <w:rsid w:val="16F33848"/>
    <w:rsid w:val="170C6C8E"/>
    <w:rsid w:val="171514DA"/>
    <w:rsid w:val="17BE0761"/>
    <w:rsid w:val="18160B6A"/>
    <w:rsid w:val="190D49C0"/>
    <w:rsid w:val="19147361"/>
    <w:rsid w:val="199B0DF1"/>
    <w:rsid w:val="19C448FF"/>
    <w:rsid w:val="1A90416E"/>
    <w:rsid w:val="1B367D26"/>
    <w:rsid w:val="1B815DBB"/>
    <w:rsid w:val="1BAE4D58"/>
    <w:rsid w:val="1C892E65"/>
    <w:rsid w:val="1CC24675"/>
    <w:rsid w:val="1D226816"/>
    <w:rsid w:val="1D5B7100"/>
    <w:rsid w:val="1D820E9D"/>
    <w:rsid w:val="1F082731"/>
    <w:rsid w:val="1F132B8B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3E4676E"/>
    <w:rsid w:val="24057EFA"/>
    <w:rsid w:val="24365375"/>
    <w:rsid w:val="25C14A4C"/>
    <w:rsid w:val="25D5565D"/>
    <w:rsid w:val="25FC084F"/>
    <w:rsid w:val="263C4CF7"/>
    <w:rsid w:val="264B3633"/>
    <w:rsid w:val="26D86E1B"/>
    <w:rsid w:val="26DE799C"/>
    <w:rsid w:val="270B551B"/>
    <w:rsid w:val="270C646F"/>
    <w:rsid w:val="27B71CEC"/>
    <w:rsid w:val="27E64D5A"/>
    <w:rsid w:val="28084481"/>
    <w:rsid w:val="28866677"/>
    <w:rsid w:val="28DA7D34"/>
    <w:rsid w:val="295F7807"/>
    <w:rsid w:val="2979796B"/>
    <w:rsid w:val="29B63469"/>
    <w:rsid w:val="29F117C7"/>
    <w:rsid w:val="2AEF6E46"/>
    <w:rsid w:val="2B540E97"/>
    <w:rsid w:val="2B5B189C"/>
    <w:rsid w:val="2B9A596D"/>
    <w:rsid w:val="2BE83F94"/>
    <w:rsid w:val="2D497D3E"/>
    <w:rsid w:val="2D7026EA"/>
    <w:rsid w:val="2E8773B2"/>
    <w:rsid w:val="2F1A7FDA"/>
    <w:rsid w:val="2F8F1CBA"/>
    <w:rsid w:val="303600A6"/>
    <w:rsid w:val="3150631B"/>
    <w:rsid w:val="31805AB5"/>
    <w:rsid w:val="3227252C"/>
    <w:rsid w:val="32B4697B"/>
    <w:rsid w:val="32D0288E"/>
    <w:rsid w:val="332E17A1"/>
    <w:rsid w:val="33D3147E"/>
    <w:rsid w:val="33DD0306"/>
    <w:rsid w:val="33E35F35"/>
    <w:rsid w:val="341B2536"/>
    <w:rsid w:val="342F5CDB"/>
    <w:rsid w:val="34CD705B"/>
    <w:rsid w:val="34D85F19"/>
    <w:rsid w:val="3558300F"/>
    <w:rsid w:val="35DA0D9B"/>
    <w:rsid w:val="36194C10"/>
    <w:rsid w:val="364F5EED"/>
    <w:rsid w:val="36A349E4"/>
    <w:rsid w:val="36D641EB"/>
    <w:rsid w:val="38E5105E"/>
    <w:rsid w:val="39922D30"/>
    <w:rsid w:val="39D7742E"/>
    <w:rsid w:val="39FC4F8E"/>
    <w:rsid w:val="3A84433E"/>
    <w:rsid w:val="3ABD5DEE"/>
    <w:rsid w:val="3B4F2866"/>
    <w:rsid w:val="3B787B31"/>
    <w:rsid w:val="3BE45256"/>
    <w:rsid w:val="3C035D77"/>
    <w:rsid w:val="3C6D2836"/>
    <w:rsid w:val="3D2B5641"/>
    <w:rsid w:val="3D763CD0"/>
    <w:rsid w:val="3D9A6CBA"/>
    <w:rsid w:val="3E4758DE"/>
    <w:rsid w:val="3E9D077E"/>
    <w:rsid w:val="3EBD34B2"/>
    <w:rsid w:val="3EF75453"/>
    <w:rsid w:val="40722D28"/>
    <w:rsid w:val="40773B80"/>
    <w:rsid w:val="41170F99"/>
    <w:rsid w:val="411B1F78"/>
    <w:rsid w:val="415C5716"/>
    <w:rsid w:val="42341F06"/>
    <w:rsid w:val="428D254A"/>
    <w:rsid w:val="43550707"/>
    <w:rsid w:val="43721740"/>
    <w:rsid w:val="437B23A2"/>
    <w:rsid w:val="440F75CC"/>
    <w:rsid w:val="446D3830"/>
    <w:rsid w:val="447B63D2"/>
    <w:rsid w:val="44A60EAD"/>
    <w:rsid w:val="4525344E"/>
    <w:rsid w:val="45772895"/>
    <w:rsid w:val="458F65D9"/>
    <w:rsid w:val="460D0E84"/>
    <w:rsid w:val="46A354E4"/>
    <w:rsid w:val="46B1712E"/>
    <w:rsid w:val="49043360"/>
    <w:rsid w:val="494101E0"/>
    <w:rsid w:val="49E50EBD"/>
    <w:rsid w:val="4AD827D0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FC37C6"/>
    <w:rsid w:val="51010497"/>
    <w:rsid w:val="51EA08A4"/>
    <w:rsid w:val="52ED75F8"/>
    <w:rsid w:val="53495DDD"/>
    <w:rsid w:val="547A6B9C"/>
    <w:rsid w:val="55634BBA"/>
    <w:rsid w:val="55753EDD"/>
    <w:rsid w:val="56AE4E93"/>
    <w:rsid w:val="57C4124D"/>
    <w:rsid w:val="57CD01AA"/>
    <w:rsid w:val="58564D34"/>
    <w:rsid w:val="58C24B9F"/>
    <w:rsid w:val="597E6E6B"/>
    <w:rsid w:val="59A62375"/>
    <w:rsid w:val="59E535D4"/>
    <w:rsid w:val="59F807C1"/>
    <w:rsid w:val="5A130FD8"/>
    <w:rsid w:val="5A324ED9"/>
    <w:rsid w:val="5AB5456B"/>
    <w:rsid w:val="5B330DB9"/>
    <w:rsid w:val="5B87226B"/>
    <w:rsid w:val="5BFF66F4"/>
    <w:rsid w:val="5C4D4045"/>
    <w:rsid w:val="5C695E79"/>
    <w:rsid w:val="5C6E51CE"/>
    <w:rsid w:val="5D853F47"/>
    <w:rsid w:val="5D8621DE"/>
    <w:rsid w:val="5D92680F"/>
    <w:rsid w:val="5E693B34"/>
    <w:rsid w:val="5FCE501B"/>
    <w:rsid w:val="608C7E04"/>
    <w:rsid w:val="611C2D78"/>
    <w:rsid w:val="615844FD"/>
    <w:rsid w:val="61FC6D54"/>
    <w:rsid w:val="621E004A"/>
    <w:rsid w:val="62C47889"/>
    <w:rsid w:val="638C4B45"/>
    <w:rsid w:val="639B1D7D"/>
    <w:rsid w:val="63B0255F"/>
    <w:rsid w:val="63FC771D"/>
    <w:rsid w:val="647C3D75"/>
    <w:rsid w:val="65BC3A2A"/>
    <w:rsid w:val="65C30618"/>
    <w:rsid w:val="670A709F"/>
    <w:rsid w:val="67B20BAC"/>
    <w:rsid w:val="67FE3C4D"/>
    <w:rsid w:val="68BB1E56"/>
    <w:rsid w:val="68F8169B"/>
    <w:rsid w:val="69797474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C22528"/>
    <w:rsid w:val="6BF61418"/>
    <w:rsid w:val="6CE45D81"/>
    <w:rsid w:val="6D085EC7"/>
    <w:rsid w:val="6D3166AC"/>
    <w:rsid w:val="6DBA02B8"/>
    <w:rsid w:val="6F106A8F"/>
    <w:rsid w:val="6F306111"/>
    <w:rsid w:val="6FCF744E"/>
    <w:rsid w:val="70444A08"/>
    <w:rsid w:val="713559D7"/>
    <w:rsid w:val="71AA15DD"/>
    <w:rsid w:val="71D777D7"/>
    <w:rsid w:val="72E331F2"/>
    <w:rsid w:val="7312197C"/>
    <w:rsid w:val="7379604F"/>
    <w:rsid w:val="743848C5"/>
    <w:rsid w:val="74503C64"/>
    <w:rsid w:val="745A287B"/>
    <w:rsid w:val="74D1541C"/>
    <w:rsid w:val="75287806"/>
    <w:rsid w:val="75E84028"/>
    <w:rsid w:val="761237C6"/>
    <w:rsid w:val="76262FC3"/>
    <w:rsid w:val="768228F5"/>
    <w:rsid w:val="76A86E58"/>
    <w:rsid w:val="76EB04BC"/>
    <w:rsid w:val="77483FE2"/>
    <w:rsid w:val="77EB372B"/>
    <w:rsid w:val="7828133E"/>
    <w:rsid w:val="78E82CD2"/>
    <w:rsid w:val="794063F1"/>
    <w:rsid w:val="79AE7264"/>
    <w:rsid w:val="79CD7A2F"/>
    <w:rsid w:val="79D20E2A"/>
    <w:rsid w:val="7A5B3344"/>
    <w:rsid w:val="7B0D48C0"/>
    <w:rsid w:val="7B167934"/>
    <w:rsid w:val="7BB769BD"/>
    <w:rsid w:val="7C0E7550"/>
    <w:rsid w:val="7CA45EFC"/>
    <w:rsid w:val="7CDF077F"/>
    <w:rsid w:val="7D19714E"/>
    <w:rsid w:val="7D1E4180"/>
    <w:rsid w:val="7D2F2D01"/>
    <w:rsid w:val="7D4A18CA"/>
    <w:rsid w:val="7D4F6073"/>
    <w:rsid w:val="7D787377"/>
    <w:rsid w:val="7DFA0B89"/>
    <w:rsid w:val="7E570BDF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2023-05-16T12:05:50Z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9CDE22A9B4B04E41B537B67DDCFAA858</vt:lpwstr>
  </property>
</Properties>
</file>