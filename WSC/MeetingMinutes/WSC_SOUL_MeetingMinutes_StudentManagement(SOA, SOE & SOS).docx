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bookmarkStart w:id="0" w:name="_Hlk10982398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Campus Management Application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Place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>WSC , 5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vertAlign w:val="superscript"/>
                <w:lang w:val="en-US"/>
              </w:rPr>
              <w:t>th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Floor - Conference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Date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15-Mar-2023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 xml:space="preserve">Meeting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2:30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Duration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2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Topic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bidi w:val="0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Theme="minorAscii" w:hAnsiTheme="minorAscii"/>
                <w:sz w:val="20"/>
                <w:szCs w:val="20"/>
                <w:lang w:val="en-US"/>
              </w:rPr>
              <w:t>Students Management - Instructor (for SOA - Batch2, SOE-Batch2 and SOS-Batch2)</w:t>
            </w:r>
          </w:p>
        </w:tc>
      </w:tr>
      <w:bookmarkEnd w:id="0"/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(WSC)</w:t>
      </w:r>
    </w:p>
    <w:tbl>
      <w:tblPr>
        <w:tblStyle w:val="111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7"/>
        <w:gridCol w:w="3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938" w:type="pct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bookmarkStart w:id="1" w:name="_Hlk10982372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2061" w:type="pct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938" w:type="pct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Mr. Dhananjaya Sarangi</w:t>
            </w:r>
          </w:p>
        </w:tc>
        <w:tc>
          <w:tcPr>
            <w:tcW w:w="2061" w:type="pct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IT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938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Manas Kumar Nayak</w:t>
            </w:r>
          </w:p>
        </w:tc>
        <w:tc>
          <w:tcPr>
            <w:tcW w:w="2061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Academy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938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Srikanta Patra</w:t>
            </w:r>
          </w:p>
        </w:tc>
        <w:tc>
          <w:tcPr>
            <w:tcW w:w="2061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Academy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938" w:type="pct"/>
            <w:vAlign w:val="bottom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Ashima Priyadarshini</w:t>
            </w:r>
          </w:p>
        </w:tc>
        <w:tc>
          <w:tcPr>
            <w:tcW w:w="2061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SOE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938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Cheak Eng Choon</w:t>
            </w:r>
          </w:p>
        </w:tc>
        <w:tc>
          <w:tcPr>
            <w:tcW w:w="2061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SOE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938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Bhimsen Tudu</w:t>
            </w:r>
          </w:p>
        </w:tc>
        <w:tc>
          <w:tcPr>
            <w:tcW w:w="2061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SOE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938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Smiti Rekha Mohapatra</w:t>
            </w:r>
          </w:p>
        </w:tc>
        <w:tc>
          <w:tcPr>
            <w:tcW w:w="2061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SOS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938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Biswajini Biswal</w:t>
            </w:r>
          </w:p>
        </w:tc>
        <w:tc>
          <w:tcPr>
            <w:tcW w:w="2061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SOS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38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Nirupama Dhala</w:t>
            </w:r>
          </w:p>
        </w:tc>
        <w:tc>
          <w:tcPr>
            <w:tcW w:w="2061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SOS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938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Gautam Charan Sahoo</w:t>
            </w:r>
          </w:p>
        </w:tc>
        <w:tc>
          <w:tcPr>
            <w:tcW w:w="2061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2938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Azad Kumar Das</w:t>
            </w:r>
          </w:p>
        </w:tc>
        <w:tc>
          <w:tcPr>
            <w:tcW w:w="2061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938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Parthari Padhy</w:t>
            </w:r>
          </w:p>
        </w:tc>
        <w:tc>
          <w:tcPr>
            <w:tcW w:w="2061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MCE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938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Suguna Srinivasan</w:t>
            </w:r>
          </w:p>
        </w:tc>
        <w:tc>
          <w:tcPr>
            <w:tcW w:w="2061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SOS</w:t>
            </w:r>
          </w:p>
        </w:tc>
      </w:tr>
    </w:tbl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(SOUL)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6"/>
        <w:gridCol w:w="4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4236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263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423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Abhishek Adhikari</w:t>
            </w:r>
          </w:p>
        </w:tc>
        <w:tc>
          <w:tcPr>
            <w:tcW w:w="4263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423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Shaik Tousiff</w:t>
            </w:r>
          </w:p>
        </w:tc>
        <w:tc>
          <w:tcPr>
            <w:tcW w:w="4263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423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Subhajit Saha</w:t>
            </w:r>
          </w:p>
        </w:tc>
        <w:tc>
          <w:tcPr>
            <w:tcW w:w="426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423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  <w:t>Sukalayan Nayak</w:t>
            </w:r>
          </w:p>
        </w:tc>
        <w:tc>
          <w:tcPr>
            <w:tcW w:w="4263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23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Sharmistha Panda</w:t>
            </w:r>
          </w:p>
        </w:tc>
        <w:tc>
          <w:tcPr>
            <w:tcW w:w="4263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both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left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>Points Discussed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jc w:val="left"/>
        <w:textAlignment w:val="auto"/>
        <w:rPr>
          <w:rFonts w:hint="default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The</w:t>
      </w:r>
      <w:r>
        <w:rPr>
          <w:rFonts w:hint="default"/>
          <w:sz w:val="20"/>
          <w:szCs w:val="20"/>
          <w:lang w:val="en-US"/>
        </w:rPr>
        <w:t xml:space="preserve"> following points were discussed 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jc w:val="left"/>
        <w:textAlignment w:val="auto"/>
        <w:rPr>
          <w:rFonts w:hint="default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Attendance must be based on student group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400" w:firstLineChars="200"/>
        <w:jc w:val="left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Eg:- Course is beauty wellness , module is makeup/ massage and attendance will be taken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400" w:firstLineChars="200"/>
        <w:jc w:val="left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separately for student group A and student group B for the modules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US"/>
        </w:rPr>
        <w:t>S</w:t>
      </w:r>
      <w:r>
        <w:rPr>
          <w:rFonts w:hint="default"/>
          <w:sz w:val="20"/>
          <w:szCs w:val="20"/>
          <w:lang w:val="en-IN"/>
        </w:rPr>
        <w:t>tudent leave</w:t>
      </w:r>
      <w:r>
        <w:rPr>
          <w:rFonts w:hint="default"/>
          <w:sz w:val="20"/>
          <w:szCs w:val="20"/>
          <w:lang w:val="en-US"/>
        </w:rPr>
        <w:t>, a</w:t>
      </w:r>
      <w:r>
        <w:rPr>
          <w:rFonts w:hint="default"/>
          <w:sz w:val="20"/>
          <w:szCs w:val="20"/>
          <w:lang w:val="en-IN"/>
        </w:rPr>
        <w:t xml:space="preserve"> Course Manager or above can approve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Course Manager and deputy director could see the mentor/student grievances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IN"/>
        </w:rPr>
        <w:t>Mentor’s acknowledgement should be present in mentee ‘s grievances given</w:t>
      </w:r>
      <w:r>
        <w:rPr>
          <w:rFonts w:hint="default"/>
          <w:sz w:val="20"/>
          <w:szCs w:val="20"/>
          <w:lang w:val="en-US"/>
        </w:rPr>
        <w:t xml:space="preserve"> in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For exam declaration</w:t>
      </w:r>
      <w:r>
        <w:rPr>
          <w:rFonts w:hint="default"/>
          <w:sz w:val="20"/>
          <w:szCs w:val="20"/>
          <w:lang w:val="en-US"/>
        </w:rPr>
        <w:t>,</w:t>
      </w:r>
      <w:r>
        <w:rPr>
          <w:rFonts w:hint="default"/>
          <w:sz w:val="20"/>
          <w:szCs w:val="20"/>
          <w:lang w:val="en-IN"/>
        </w:rPr>
        <w:t xml:space="preserve"> a field </w:t>
      </w:r>
      <w:r>
        <w:rPr>
          <w:rFonts w:hint="default"/>
          <w:sz w:val="20"/>
          <w:szCs w:val="20"/>
          <w:lang w:val="en-US"/>
        </w:rPr>
        <w:t xml:space="preserve">is required </w:t>
      </w:r>
      <w:r>
        <w:rPr>
          <w:rFonts w:hint="default"/>
          <w:sz w:val="20"/>
          <w:szCs w:val="20"/>
          <w:lang w:val="en-IN"/>
        </w:rPr>
        <w:t>to show which room and seat number the exam will be conducted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After exam </w:t>
      </w:r>
      <w:r>
        <w:rPr>
          <w:rFonts w:hint="default"/>
          <w:sz w:val="20"/>
          <w:szCs w:val="20"/>
          <w:lang w:val="en-US"/>
        </w:rPr>
        <w:t>declaration,</w:t>
      </w:r>
      <w:r>
        <w:rPr>
          <w:rFonts w:hint="default"/>
          <w:sz w:val="20"/>
          <w:szCs w:val="20"/>
          <w:lang w:val="en-IN"/>
        </w:rPr>
        <w:t xml:space="preserve"> when student login they must see a notification that exam has been declared and they view it that will be taken as a confirmation regarding the knowledge of the exam.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400" w:firstLineChars="200"/>
        <w:jc w:val="left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Eg:- Exam declaration acknowledgement should be visible for both staff (instructor) and students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400" w:firstLineChars="200"/>
        <w:jc w:val="left"/>
        <w:textAlignment w:val="auto"/>
        <w:rPr>
          <w:rFonts w:hint="default"/>
          <w:sz w:val="20"/>
          <w:szCs w:val="20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Paper Setting -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00" w:firstLineChars="200"/>
        <w:jc w:val="left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Setter - 3 weeks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400" w:firstLineChars="200"/>
        <w:jc w:val="left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Moderator - 1 week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400" w:firstLineChars="200"/>
        <w:jc w:val="left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They discuss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98" w:leftChars="90" w:firstLine="300" w:firstLineChars="150"/>
        <w:jc w:val="left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The</w:t>
      </w:r>
      <w:r>
        <w:rPr>
          <w:rFonts w:hint="default"/>
          <w:sz w:val="20"/>
          <w:szCs w:val="20"/>
          <w:lang w:val="en-US"/>
        </w:rPr>
        <w:t>n</w:t>
      </w:r>
      <w:r>
        <w:rPr>
          <w:rFonts w:hint="default"/>
          <w:sz w:val="20"/>
          <w:szCs w:val="20"/>
          <w:lang w:val="en-IN"/>
        </w:rPr>
        <w:t xml:space="preserve"> paper gets </w:t>
      </w:r>
      <w:r>
        <w:rPr>
          <w:rFonts w:hint="default"/>
          <w:sz w:val="20"/>
          <w:szCs w:val="20"/>
          <w:lang w:val="en-US"/>
        </w:rPr>
        <w:t>reviewed</w:t>
      </w:r>
      <w:r>
        <w:rPr>
          <w:rFonts w:hint="default"/>
          <w:sz w:val="20"/>
          <w:szCs w:val="20"/>
          <w:lang w:val="en-IN"/>
        </w:rPr>
        <w:t xml:space="preserve"> by the reviewer. In case </w:t>
      </w:r>
      <w:r>
        <w:rPr>
          <w:rFonts w:hint="default"/>
          <w:sz w:val="20"/>
          <w:szCs w:val="20"/>
          <w:lang w:val="en-US"/>
        </w:rPr>
        <w:t>reviewer</w:t>
      </w:r>
      <w:r>
        <w:rPr>
          <w:rFonts w:hint="default"/>
          <w:sz w:val="20"/>
          <w:szCs w:val="20"/>
          <w:lang w:val="en-IN"/>
        </w:rPr>
        <w:t xml:space="preserve"> is </w:t>
      </w:r>
      <w:r>
        <w:rPr>
          <w:rFonts w:hint="default"/>
          <w:sz w:val="20"/>
          <w:szCs w:val="20"/>
          <w:lang w:val="en-US"/>
        </w:rPr>
        <w:t>unavailable</w:t>
      </w:r>
      <w:r>
        <w:rPr>
          <w:rFonts w:hint="default"/>
          <w:sz w:val="20"/>
          <w:szCs w:val="20"/>
          <w:lang w:val="en-IN"/>
        </w:rPr>
        <w:t xml:space="preserve">, the paper is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98" w:leftChars="90" w:firstLine="300" w:firstLineChars="150"/>
        <w:jc w:val="left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US"/>
        </w:rPr>
        <w:t>reviewed</w:t>
      </w:r>
      <w:r>
        <w:rPr>
          <w:rFonts w:hint="default"/>
          <w:sz w:val="20"/>
          <w:szCs w:val="20"/>
          <w:lang w:val="en-IN"/>
        </w:rPr>
        <w:t xml:space="preserve"> by Dy Director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98" w:leftChars="90" w:firstLine="300" w:firstLineChars="150"/>
        <w:jc w:val="left"/>
        <w:textAlignment w:val="auto"/>
        <w:rPr>
          <w:rFonts w:hint="default"/>
          <w:sz w:val="20"/>
          <w:szCs w:val="20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In exam declaration form For particular module we need provision  to assign invigilator and marker , checker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Checker is a reviewer of the marker(computation of marks) , marker is the one who assigns the marks. We need to make a provision for the checker to review the marking and for incorrect marking marker will be notified by the checker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If a student say for example gets 60.1% so the round off marks should be 61%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WSC doesn’t have CGPA/SGPA score but they have letter-based grading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We might need a provision for giving access to portal to parent to view their child performance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Academic Calendar should include term 1 and term 2 information in timetable/calendar view, (it should be similar to timetable format that show) like :- For Week 1 to Week 20 it will be training period, For Week 21-23 it will be an exam week (For better reference see the photo/drawing).</w:t>
      </w:r>
    </w:p>
    <w:p/>
    <w:tbl>
      <w:tblPr>
        <w:tblStyle w:val="11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5"/>
        <w:gridCol w:w="4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455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Questions (WSC)</w:t>
            </w:r>
          </w:p>
        </w:tc>
        <w:tc>
          <w:tcPr>
            <w:tcW w:w="4124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Answers (SOUL)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4455" w:type="dxa"/>
          </w:tcPr>
          <w:p>
            <w:pPr>
              <w:widowControl w:val="0"/>
              <w:bidi w:val="0"/>
              <w:jc w:val="both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lang w:val="en-IN"/>
              </w:rPr>
              <w:t xml:space="preserve">What is a student group based on? Is it based on course or other </w:t>
            </w:r>
            <w:r>
              <w:rPr>
                <w:rFonts w:hint="default" w:asciiTheme="minorAscii" w:hAnsiTheme="minorAscii"/>
                <w:sz w:val="20"/>
                <w:szCs w:val="20"/>
                <w:lang w:val="en-US"/>
              </w:rPr>
              <w:t>something</w:t>
            </w:r>
            <w:r>
              <w:rPr>
                <w:rFonts w:hint="default" w:asciiTheme="minorAscii" w:hAnsiTheme="minorAscii"/>
                <w:sz w:val="20"/>
                <w:szCs w:val="20"/>
                <w:lang w:val="en-IN"/>
              </w:rPr>
              <w:t xml:space="preserve"> else?Can we add our specific criteria to it?</w:t>
            </w:r>
          </w:p>
        </w:tc>
        <w:tc>
          <w:tcPr>
            <w:tcW w:w="4124" w:type="dxa"/>
          </w:tcPr>
          <w:p>
            <w:pPr>
              <w:widowControl w:val="0"/>
              <w:bidi w:val="0"/>
              <w:jc w:val="both"/>
              <w:rPr>
                <w:rFonts w:hint="default" w:asciiTheme="minorAscii" w:hAnsiTheme="minorAscii"/>
                <w:sz w:val="20"/>
                <w:szCs w:val="20"/>
                <w:lang w:val="en-US"/>
              </w:rPr>
            </w:pPr>
            <w:r>
              <w:rPr>
                <w:rFonts w:hint="default" w:asciiTheme="minorAscii" w:hAnsiTheme="minorAscii"/>
                <w:sz w:val="20"/>
                <w:szCs w:val="20"/>
                <w:lang w:val="en-IN"/>
              </w:rPr>
              <w:t xml:space="preserve">We made student group based on </w:t>
            </w:r>
            <w:r>
              <w:rPr>
                <w:rFonts w:hint="default" w:asciiTheme="minorAscii" w:hAnsiTheme="minorAscii"/>
                <w:sz w:val="20"/>
                <w:szCs w:val="20"/>
                <w:lang w:val="en-US"/>
              </w:rPr>
              <w:t>program,</w:t>
            </w:r>
            <w:r>
              <w:rPr>
                <w:rFonts w:hint="default" w:asciiTheme="minorAscii" w:hAnsiTheme="minorAscii"/>
                <w:sz w:val="20"/>
                <w:szCs w:val="20"/>
                <w:lang w:val="en-IN"/>
              </w:rPr>
              <w:t xml:space="preserve"> but if further criteria is </w:t>
            </w:r>
            <w:r>
              <w:rPr>
                <w:rFonts w:hint="default" w:asciiTheme="minorAscii" w:hAnsiTheme="minorAscii"/>
                <w:sz w:val="20"/>
                <w:szCs w:val="20"/>
                <w:lang w:val="en-US"/>
              </w:rPr>
              <w:t>required,</w:t>
            </w:r>
            <w:r>
              <w:rPr>
                <w:rFonts w:hint="default" w:asciiTheme="minorAscii" w:hAnsiTheme="minorAscii"/>
                <w:sz w:val="20"/>
                <w:szCs w:val="20"/>
                <w:lang w:val="en-IN"/>
              </w:rPr>
              <w:t xml:space="preserve"> we can discuss about 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455" w:type="dxa"/>
          </w:tcPr>
          <w:p>
            <w:pPr>
              <w:widowControl w:val="0"/>
              <w:bidi w:val="0"/>
              <w:jc w:val="both"/>
              <w:rPr>
                <w:rFonts w:hint="default" w:asciiTheme="minorAscii" w:hAnsiTheme="minorAscii"/>
                <w:sz w:val="20"/>
                <w:szCs w:val="20"/>
                <w:lang w:val="en-US"/>
              </w:rPr>
            </w:pPr>
            <w:r>
              <w:rPr>
                <w:rFonts w:hint="default" w:asciiTheme="minorAscii" w:hAnsiTheme="minorAscii"/>
                <w:sz w:val="20"/>
                <w:szCs w:val="20"/>
                <w:lang w:val="en-IN"/>
              </w:rPr>
              <w:t xml:space="preserve">During attendance there are students who are present or absent , but there will also be students who </w:t>
            </w:r>
            <w:r>
              <w:rPr>
                <w:rFonts w:hint="default" w:asciiTheme="minorAscii" w:hAnsiTheme="minorAscii"/>
                <w:sz w:val="20"/>
                <w:szCs w:val="20"/>
                <w:lang w:val="en-US"/>
              </w:rPr>
              <w:t>are</w:t>
            </w:r>
            <w:r>
              <w:rPr>
                <w:rFonts w:hint="default" w:asciiTheme="minorAscii" w:hAnsiTheme="minorAscii"/>
                <w:sz w:val="20"/>
                <w:szCs w:val="20"/>
                <w:lang w:val="en-IN"/>
              </w:rPr>
              <w:t xml:space="preserve"> on approved leave</w:t>
            </w:r>
            <w:r>
              <w:rPr>
                <w:rFonts w:hint="default" w:asciiTheme="minorAscii" w:hAnsiTheme="minorAscii"/>
                <w:sz w:val="20"/>
                <w:szCs w:val="20"/>
                <w:lang w:val="en-US"/>
              </w:rPr>
              <w:t>,</w:t>
            </w:r>
            <w:r>
              <w:rPr>
                <w:rFonts w:hint="default" w:asciiTheme="minorAscii" w:hAnsiTheme="minorAscii"/>
                <w:sz w:val="20"/>
                <w:szCs w:val="20"/>
                <w:lang w:val="en-IN"/>
              </w:rPr>
              <w:t xml:space="preserve"> so will the students who are on leave , will we be </w:t>
            </w:r>
            <w:r>
              <w:rPr>
                <w:rFonts w:hint="default" w:asciiTheme="minorAscii" w:hAnsiTheme="minorAscii"/>
                <w:sz w:val="20"/>
                <w:szCs w:val="20"/>
                <w:lang w:val="en-US"/>
              </w:rPr>
              <w:t>visible?</w:t>
            </w:r>
          </w:p>
        </w:tc>
        <w:tc>
          <w:tcPr>
            <w:tcW w:w="4124" w:type="dxa"/>
          </w:tcPr>
          <w:p>
            <w:pPr>
              <w:widowControl w:val="0"/>
              <w:bidi w:val="0"/>
              <w:jc w:val="both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lang w:val="en-IN"/>
              </w:rPr>
              <w:t xml:space="preserve">In case of WSC if a student is on approved leave , they </w:t>
            </w:r>
            <w:r>
              <w:rPr>
                <w:rFonts w:hint="default" w:asciiTheme="minorAscii" w:hAnsiTheme="minorAscii"/>
                <w:sz w:val="20"/>
                <w:szCs w:val="20"/>
                <w:lang w:val="en-US"/>
              </w:rPr>
              <w:t>don't</w:t>
            </w:r>
            <w:r>
              <w:rPr>
                <w:rFonts w:hint="default" w:asciiTheme="minorAscii" w:hAnsiTheme="minorAscii"/>
                <w:sz w:val="20"/>
                <w:szCs w:val="20"/>
                <w:lang w:val="en-IN"/>
              </w:rPr>
              <w:t xml:space="preserve"> take them as absent but take them, but what they want that if a student is on leave they also want to see the type of leave(Approved Leave/Medical Leave) he/she is in</w:t>
            </w:r>
            <w:r>
              <w:rPr>
                <w:rFonts w:hint="default" w:asciiTheme="minorAscii" w:hAnsiTheme="minorAscii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Theme="minorAscii" w:hAnsiTheme="minorAscii"/>
                <w:sz w:val="20"/>
                <w:szCs w:val="20"/>
                <w:lang w:val="en-IN"/>
              </w:rPr>
              <w:t xml:space="preserve">Trainer will have the access to edit the attendance and student will attach their own medical reason certificate. 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5EC40"/>
    <w:multiLevelType w:val="singleLevel"/>
    <w:tmpl w:val="FBD5EC4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0"/>
        <w:szCs w:val="20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2787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2872C6"/>
    <w:rsid w:val="015720A0"/>
    <w:rsid w:val="01BA70E2"/>
    <w:rsid w:val="01DD4B7C"/>
    <w:rsid w:val="03477597"/>
    <w:rsid w:val="03D63089"/>
    <w:rsid w:val="03FD780C"/>
    <w:rsid w:val="04581455"/>
    <w:rsid w:val="066B4224"/>
    <w:rsid w:val="070F4698"/>
    <w:rsid w:val="096B367F"/>
    <w:rsid w:val="0A50252E"/>
    <w:rsid w:val="0B742F55"/>
    <w:rsid w:val="0BA53447"/>
    <w:rsid w:val="0BD102BB"/>
    <w:rsid w:val="0C590374"/>
    <w:rsid w:val="0E770F85"/>
    <w:rsid w:val="0FD06B9F"/>
    <w:rsid w:val="10D51B29"/>
    <w:rsid w:val="12103BCB"/>
    <w:rsid w:val="13256215"/>
    <w:rsid w:val="13D80DE3"/>
    <w:rsid w:val="142D4818"/>
    <w:rsid w:val="158D1021"/>
    <w:rsid w:val="1698541C"/>
    <w:rsid w:val="18160B6A"/>
    <w:rsid w:val="1B5411B1"/>
    <w:rsid w:val="1D5B7100"/>
    <w:rsid w:val="1D820E9D"/>
    <w:rsid w:val="1DA12787"/>
    <w:rsid w:val="1F082731"/>
    <w:rsid w:val="1F28706A"/>
    <w:rsid w:val="1FBF3170"/>
    <w:rsid w:val="20FD6CA0"/>
    <w:rsid w:val="210D3335"/>
    <w:rsid w:val="22341ABF"/>
    <w:rsid w:val="22795D23"/>
    <w:rsid w:val="235B6BA2"/>
    <w:rsid w:val="24057EFA"/>
    <w:rsid w:val="25C14A4C"/>
    <w:rsid w:val="263C4CF7"/>
    <w:rsid w:val="26C82CCE"/>
    <w:rsid w:val="26DE799C"/>
    <w:rsid w:val="27B71CEC"/>
    <w:rsid w:val="27E64D5A"/>
    <w:rsid w:val="284815ED"/>
    <w:rsid w:val="295F7807"/>
    <w:rsid w:val="29F117C7"/>
    <w:rsid w:val="2B5B189C"/>
    <w:rsid w:val="2D497D3E"/>
    <w:rsid w:val="30C2251E"/>
    <w:rsid w:val="327319DB"/>
    <w:rsid w:val="332E17A1"/>
    <w:rsid w:val="33DD0306"/>
    <w:rsid w:val="33F943E5"/>
    <w:rsid w:val="342F5CDB"/>
    <w:rsid w:val="344A0DB7"/>
    <w:rsid w:val="350707C5"/>
    <w:rsid w:val="35DA0D9B"/>
    <w:rsid w:val="36194C10"/>
    <w:rsid w:val="364F5EED"/>
    <w:rsid w:val="36D641EB"/>
    <w:rsid w:val="37943206"/>
    <w:rsid w:val="38D16328"/>
    <w:rsid w:val="3ABD5DEE"/>
    <w:rsid w:val="3ADC64D9"/>
    <w:rsid w:val="3B4F2866"/>
    <w:rsid w:val="3C7C3F0B"/>
    <w:rsid w:val="3D9A6CBA"/>
    <w:rsid w:val="3E732AC0"/>
    <w:rsid w:val="3FDB19CE"/>
    <w:rsid w:val="40186A6B"/>
    <w:rsid w:val="415C5716"/>
    <w:rsid w:val="428D254A"/>
    <w:rsid w:val="43550707"/>
    <w:rsid w:val="437B23A2"/>
    <w:rsid w:val="447B63D2"/>
    <w:rsid w:val="44B22362"/>
    <w:rsid w:val="45772895"/>
    <w:rsid w:val="460D0E84"/>
    <w:rsid w:val="481D32AF"/>
    <w:rsid w:val="49043360"/>
    <w:rsid w:val="494101E0"/>
    <w:rsid w:val="4ABE0022"/>
    <w:rsid w:val="4C940507"/>
    <w:rsid w:val="4C9F0E58"/>
    <w:rsid w:val="4D7E579E"/>
    <w:rsid w:val="4D8D6841"/>
    <w:rsid w:val="4EB614F0"/>
    <w:rsid w:val="4F6B6FE2"/>
    <w:rsid w:val="50FC37C6"/>
    <w:rsid w:val="52ED75F8"/>
    <w:rsid w:val="597E6E6B"/>
    <w:rsid w:val="59A62375"/>
    <w:rsid w:val="5A493DB6"/>
    <w:rsid w:val="5B87226B"/>
    <w:rsid w:val="5D853F47"/>
    <w:rsid w:val="5D92680F"/>
    <w:rsid w:val="60F0638A"/>
    <w:rsid w:val="611C2D78"/>
    <w:rsid w:val="61FC6D54"/>
    <w:rsid w:val="621E004A"/>
    <w:rsid w:val="638C4B45"/>
    <w:rsid w:val="639B1D7D"/>
    <w:rsid w:val="63FC771D"/>
    <w:rsid w:val="650B6267"/>
    <w:rsid w:val="6793565D"/>
    <w:rsid w:val="67B20BAC"/>
    <w:rsid w:val="67FE3C4D"/>
    <w:rsid w:val="6B4D219F"/>
    <w:rsid w:val="6B545636"/>
    <w:rsid w:val="6C6A021C"/>
    <w:rsid w:val="6CE20094"/>
    <w:rsid w:val="70916390"/>
    <w:rsid w:val="72E331F2"/>
    <w:rsid w:val="745A287B"/>
    <w:rsid w:val="745E73DB"/>
    <w:rsid w:val="751C7AB1"/>
    <w:rsid w:val="754C34FB"/>
    <w:rsid w:val="77483FE2"/>
    <w:rsid w:val="787D5C6C"/>
    <w:rsid w:val="78E82CD2"/>
    <w:rsid w:val="79AE7264"/>
    <w:rsid w:val="79CD7A2F"/>
    <w:rsid w:val="7A5B3344"/>
    <w:rsid w:val="7B167934"/>
    <w:rsid w:val="7BB769BD"/>
    <w:rsid w:val="7BE0283D"/>
    <w:rsid w:val="7D5A3545"/>
    <w:rsid w:val="7D787377"/>
    <w:rsid w:val="7E692F4E"/>
    <w:rsid w:val="7EC47165"/>
    <w:rsid w:val="7F0C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2023-03-17T20:30:10Z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4303F9B550FB4CBCB6BD2FA8C98CDD03</vt:lpwstr>
  </property>
</Properties>
</file>