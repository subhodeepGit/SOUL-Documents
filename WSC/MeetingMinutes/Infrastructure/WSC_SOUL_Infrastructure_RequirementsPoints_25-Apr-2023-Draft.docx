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Warehouse in TOC and main content will be renamed to “Store”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User Roles and Permissions - N/A , No-Yes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pBdr>
          <w:bottom w:val="single" w:color="auto" w:sz="4" w:space="0"/>
        </w:pBdr>
        <w:rPr>
          <w:rFonts w:hint="default"/>
          <w:lang w:val="en-US"/>
        </w:rPr>
      </w:pPr>
      <w:r>
        <w:rPr>
          <w:rFonts w:hint="default"/>
          <w:lang w:val="en-US"/>
        </w:rPr>
        <w:t xml:space="preserve">Infrastructure Meeting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Ohhpro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Do you have room drawing?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We have floor drawing.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u w:val="single"/>
          <w:lang w:val="en-US"/>
        </w:rPr>
        <w:t>Land, Building Database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There  will be no separate plan for room wise. Only floor plan will be maintained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Each floor name will be maintained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u w:val="single"/>
          <w:lang w:val="en-US"/>
        </w:rPr>
        <w:t>Project Monitoring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Different tasks, different timelines will be maintained as part of the Project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Under project  , Sub tasks of taks to be maintained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Reason or remarks for delay in execution of tasks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Planned vs Actual timeline of tasks / sub tasks to be maintained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3 levels of project verticals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Gannt chart timeline should be visible for each of the bar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There are two projects under infrastructure: Precision Engineering and Hostel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One PO will be maintained for total project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u w:val="single"/>
          <w:lang w:val="en-US"/>
        </w:rPr>
        <w:t>Project Estimatio</w:t>
      </w:r>
      <w:r>
        <w:rPr>
          <w:rFonts w:hint="default"/>
          <w:lang w:val="en-US"/>
        </w:rPr>
        <w:t>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Cost estimation should be mapped to PO</w:t>
      </w:r>
      <w:bookmarkStart w:id="0" w:name="_GoBack"/>
      <w:bookmarkEnd w:id="0"/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abstractNum w:abstractNumId="10">
    <w:nsid w:val="1FF57838"/>
    <w:multiLevelType w:val="multilevel"/>
    <w:tmpl w:val="1FF57838"/>
    <w:lvl w:ilvl="0" w:tentative="0">
      <w:start w:val="1"/>
      <w:numFmt w:val="decimal"/>
      <w:pStyle w:val="249"/>
      <w:suff w:val="space"/>
      <w:lvlText w:val="%1."/>
      <w:lvlJc w:val="left"/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9126CD3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284A7358"/>
    <w:rsid w:val="294F2FF6"/>
    <w:rsid w:val="2D454B02"/>
    <w:rsid w:val="45CA3DA7"/>
    <w:rsid w:val="477D02FA"/>
    <w:rsid w:val="50FF0845"/>
    <w:rsid w:val="56FC342C"/>
    <w:rsid w:val="57584ADD"/>
    <w:rsid w:val="60C53FFF"/>
    <w:rsid w:val="61686204"/>
    <w:rsid w:val="6CF432BA"/>
    <w:rsid w:val="7050189B"/>
    <w:rsid w:val="77483FE2"/>
    <w:rsid w:val="79126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qFormat="1"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qFormat="1"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qFormat="1"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qFormat="1"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qFormat="1"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qFormat="1"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qFormat="1" w:unhideWhenUsed="0" w:uiPriority="0" w:semiHidden="0" w:name="Body Text First Indent 2"/>
    <w:lsdException w:unhideWhenUsed="0" w:uiPriority="0" w:semiHidden="0" w:name="Note Heading"/>
    <w:lsdException w:qFormat="1"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unhideWhenUsed="0" w:uiPriority="0" w:semiHidden="0" w:name="Table Web 1"/>
    <w:lsdException w:qFormat="1"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uiPriority w:val="0"/>
    <w:rPr>
      <w:sz w:val="21"/>
      <w:szCs w:val="21"/>
    </w:rPr>
  </w:style>
  <w:style w:type="paragraph" w:styleId="26">
    <w:name w:val="annotation text"/>
    <w:basedOn w:val="1"/>
    <w:uiPriority w:val="0"/>
    <w:pPr>
      <w:jc w:val="left"/>
    </w:pPr>
  </w:style>
  <w:style w:type="paragraph" w:styleId="27">
    <w:name w:val="annotation subject"/>
    <w:basedOn w:val="26"/>
    <w:next w:val="26"/>
    <w:uiPriority w:val="0"/>
    <w:rPr>
      <w:b/>
      <w:bCs/>
    </w:rPr>
  </w:style>
  <w:style w:type="paragraph" w:styleId="28">
    <w:name w:val="Date"/>
    <w:basedOn w:val="1"/>
    <w:next w:val="1"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uiPriority w:val="0"/>
    <w:rPr>
      <w:vertAlign w:val="superscript"/>
    </w:rPr>
  </w:style>
  <w:style w:type="paragraph" w:styleId="33">
    <w:name w:val="endnote text"/>
    <w:basedOn w:val="1"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uiPriority w:val="0"/>
  </w:style>
  <w:style w:type="paragraph" w:styleId="42">
    <w:name w:val="HTML Address"/>
    <w:basedOn w:val="1"/>
    <w:uiPriority w:val="0"/>
    <w:rPr>
      <w:i/>
      <w:iCs/>
    </w:rPr>
  </w:style>
  <w:style w:type="character" w:styleId="43">
    <w:name w:val="HTML Cite"/>
    <w:basedOn w:val="11"/>
    <w:uiPriority w:val="0"/>
    <w:rPr>
      <w:i/>
      <w:iCs/>
    </w:rPr>
  </w:style>
  <w:style w:type="character" w:styleId="44">
    <w:name w:val="HTML Code"/>
    <w:basedOn w:val="11"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uiPriority w:val="0"/>
    <w:rPr>
      <w:rFonts w:ascii="Courier New" w:hAnsi="Courier New" w:cs="Courier New"/>
    </w:rPr>
  </w:style>
  <w:style w:type="character" w:styleId="49">
    <w:name w:val="HTML Typewriter"/>
    <w:basedOn w:val="11"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uiPriority w:val="0"/>
    <w:pPr>
      <w:ind w:left="400" w:leftChars="400"/>
    </w:pPr>
  </w:style>
  <w:style w:type="paragraph" w:styleId="55">
    <w:name w:val="index 4"/>
    <w:basedOn w:val="1"/>
    <w:next w:val="1"/>
    <w:uiPriority w:val="0"/>
    <w:pPr>
      <w:ind w:left="600" w:leftChars="600"/>
    </w:pPr>
  </w:style>
  <w:style w:type="paragraph" w:styleId="56">
    <w:name w:val="index 5"/>
    <w:basedOn w:val="1"/>
    <w:next w:val="1"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uiPriority w:val="0"/>
    <w:pPr>
      <w:ind w:left="1200" w:leftChars="1200"/>
    </w:pPr>
  </w:style>
  <w:style w:type="paragraph" w:styleId="59">
    <w:name w:val="index 8"/>
    <w:basedOn w:val="1"/>
    <w:next w:val="1"/>
    <w:uiPriority w:val="0"/>
    <w:pPr>
      <w:ind w:left="1400" w:leftChars="1400"/>
    </w:pPr>
  </w:style>
  <w:style w:type="paragraph" w:styleId="60">
    <w:name w:val="index 9"/>
    <w:basedOn w:val="1"/>
    <w:next w:val="1"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uiPriority w:val="0"/>
  </w:style>
  <w:style w:type="paragraph" w:styleId="63">
    <w:name w:val="List"/>
    <w:basedOn w:val="1"/>
    <w:uiPriority w:val="0"/>
    <w:pPr>
      <w:ind w:left="200" w:hanging="200" w:hangingChars="200"/>
    </w:pPr>
  </w:style>
  <w:style w:type="paragraph" w:styleId="64">
    <w:name w:val="List 2"/>
    <w:basedOn w:val="1"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uiPriority w:val="0"/>
    <w:pPr>
      <w:ind w:left="100" w:leftChars="600" w:hanging="200" w:hangingChars="200"/>
    </w:pPr>
  </w:style>
  <w:style w:type="paragraph" w:styleId="67">
    <w:name w:val="List 5"/>
    <w:basedOn w:val="1"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uiPriority w:val="0"/>
    <w:pPr>
      <w:numPr>
        <w:ilvl w:val="0"/>
        <w:numId w:val="3"/>
      </w:numPr>
    </w:pPr>
  </w:style>
  <w:style w:type="paragraph" w:styleId="71">
    <w:name w:val="List Bullet 4"/>
    <w:basedOn w:val="1"/>
    <w:uiPriority w:val="0"/>
    <w:pPr>
      <w:numPr>
        <w:ilvl w:val="0"/>
        <w:numId w:val="4"/>
      </w:numPr>
    </w:pPr>
  </w:style>
  <w:style w:type="paragraph" w:styleId="72">
    <w:name w:val="List Bullet 5"/>
    <w:basedOn w:val="1"/>
    <w:uiPriority w:val="0"/>
    <w:pPr>
      <w:numPr>
        <w:ilvl w:val="0"/>
        <w:numId w:val="5"/>
      </w:numPr>
    </w:pPr>
  </w:style>
  <w:style w:type="paragraph" w:styleId="73">
    <w:name w:val="List Continue"/>
    <w:basedOn w:val="1"/>
    <w:uiPriority w:val="0"/>
    <w:pPr>
      <w:spacing w:after="120"/>
      <w:ind w:left="420" w:leftChars="200"/>
    </w:pPr>
  </w:style>
  <w:style w:type="paragraph" w:styleId="74">
    <w:name w:val="List Continue 2"/>
    <w:basedOn w:val="1"/>
    <w:uiPriority w:val="0"/>
    <w:pPr>
      <w:spacing w:after="120"/>
      <w:ind w:left="840" w:leftChars="400"/>
    </w:pPr>
  </w:style>
  <w:style w:type="paragraph" w:styleId="75">
    <w:name w:val="List Continue 3"/>
    <w:basedOn w:val="1"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uiPriority w:val="0"/>
    <w:pPr>
      <w:numPr>
        <w:ilvl w:val="0"/>
        <w:numId w:val="6"/>
      </w:numPr>
    </w:pPr>
  </w:style>
  <w:style w:type="paragraph" w:styleId="79">
    <w:name w:val="List Number 2"/>
    <w:basedOn w:val="1"/>
    <w:uiPriority w:val="0"/>
    <w:pPr>
      <w:numPr>
        <w:ilvl w:val="0"/>
        <w:numId w:val="7"/>
      </w:numPr>
    </w:pPr>
  </w:style>
  <w:style w:type="paragraph" w:styleId="80">
    <w:name w:val="List Number 3"/>
    <w:basedOn w:val="1"/>
    <w:uiPriority w:val="0"/>
    <w:pPr>
      <w:numPr>
        <w:ilvl w:val="0"/>
        <w:numId w:val="8"/>
      </w:numPr>
    </w:pPr>
  </w:style>
  <w:style w:type="paragraph" w:styleId="81">
    <w:name w:val="List Number 4"/>
    <w:basedOn w:val="1"/>
    <w:uiPriority w:val="0"/>
    <w:pPr>
      <w:numPr>
        <w:ilvl w:val="0"/>
        <w:numId w:val="9"/>
      </w:numPr>
    </w:pPr>
  </w:style>
  <w:style w:type="paragraph" w:styleId="82">
    <w:name w:val="List Number 5"/>
    <w:basedOn w:val="1"/>
    <w:uiPriority w:val="0"/>
    <w:pPr>
      <w:numPr>
        <w:ilvl w:val="0"/>
        <w:numId w:val="10"/>
      </w:numPr>
    </w:pPr>
  </w:style>
  <w:style w:type="paragraph" w:styleId="83">
    <w:name w:val="macro"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qFormat/>
    <w:uiPriority w:val="0"/>
    <w:rPr>
      <w:sz w:val="24"/>
      <w:szCs w:val="24"/>
    </w:rPr>
  </w:style>
  <w:style w:type="paragraph" w:styleId="86">
    <w:name w:val="Normal Indent"/>
    <w:basedOn w:val="1"/>
    <w:uiPriority w:val="0"/>
    <w:pPr>
      <w:ind w:firstLine="420" w:firstLineChars="200"/>
    </w:pPr>
  </w:style>
  <w:style w:type="paragraph" w:styleId="87">
    <w:name w:val="Note Heading"/>
    <w:basedOn w:val="1"/>
    <w:next w:val="1"/>
    <w:uiPriority w:val="0"/>
    <w:pPr>
      <w:jc w:val="center"/>
    </w:pPr>
  </w:style>
  <w:style w:type="character" w:styleId="88">
    <w:name w:val="page number"/>
    <w:basedOn w:val="11"/>
    <w:uiPriority w:val="0"/>
  </w:style>
  <w:style w:type="paragraph" w:styleId="89">
    <w:name w:val="Plain Text"/>
    <w:basedOn w:val="1"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uiPriority w:val="0"/>
  </w:style>
  <w:style w:type="paragraph" w:styleId="91">
    <w:name w:val="Signature"/>
    <w:basedOn w:val="1"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qFormat/>
    <w:uiPriority w:val="0"/>
    <w:pPr>
      <w:ind w:left="420" w:leftChars="200"/>
    </w:pPr>
  </w:style>
  <w:style w:type="paragraph" w:styleId="129">
    <w:name w:val="table of figures"/>
    <w:basedOn w:val="1"/>
    <w:next w:val="1"/>
    <w:qFormat/>
    <w:uiPriority w:val="0"/>
    <w:pPr>
      <w:ind w:leftChars="200" w:hanging="200" w:hangingChars="200"/>
    </w:pPr>
  </w:style>
  <w:style w:type="table" w:styleId="130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qFormat/>
    <w:uiPriority w:val="0"/>
  </w:style>
  <w:style w:type="paragraph" w:styleId="143">
    <w:name w:val="toc 2"/>
    <w:basedOn w:val="1"/>
    <w:next w:val="1"/>
    <w:uiPriority w:val="0"/>
    <w:pPr>
      <w:ind w:left="420" w:leftChars="200"/>
    </w:pPr>
  </w:style>
  <w:style w:type="paragraph" w:styleId="144">
    <w:name w:val="toc 3"/>
    <w:basedOn w:val="1"/>
    <w:next w:val="1"/>
    <w:qFormat/>
    <w:uiPriority w:val="0"/>
    <w:pPr>
      <w:ind w:left="840" w:leftChars="400"/>
    </w:pPr>
  </w:style>
  <w:style w:type="paragraph" w:styleId="145">
    <w:name w:val="toc 4"/>
    <w:basedOn w:val="1"/>
    <w:next w:val="1"/>
    <w:uiPriority w:val="0"/>
    <w:pPr>
      <w:ind w:left="1260" w:leftChars="600"/>
    </w:pPr>
  </w:style>
  <w:style w:type="paragraph" w:styleId="146">
    <w:name w:val="toc 5"/>
    <w:basedOn w:val="1"/>
    <w:next w:val="1"/>
    <w:uiPriority w:val="0"/>
    <w:pPr>
      <w:ind w:left="1680" w:leftChars="800"/>
    </w:pPr>
  </w:style>
  <w:style w:type="paragraph" w:styleId="147">
    <w:name w:val="toc 6"/>
    <w:basedOn w:val="1"/>
    <w:next w:val="1"/>
    <w:uiPriority w:val="0"/>
    <w:pPr>
      <w:ind w:left="2100" w:leftChars="1000"/>
    </w:pPr>
  </w:style>
  <w:style w:type="paragraph" w:styleId="148">
    <w:name w:val="toc 7"/>
    <w:basedOn w:val="1"/>
    <w:next w:val="1"/>
    <w:uiPriority w:val="0"/>
    <w:pPr>
      <w:ind w:left="2520" w:leftChars="1200"/>
    </w:pPr>
  </w:style>
  <w:style w:type="paragraph" w:styleId="149">
    <w:name w:val="toc 8"/>
    <w:basedOn w:val="1"/>
    <w:next w:val="1"/>
    <w:uiPriority w:val="0"/>
    <w:pPr>
      <w:ind w:left="2940" w:leftChars="1400"/>
    </w:pPr>
  </w:style>
  <w:style w:type="paragraph" w:styleId="150">
    <w:name w:val="toc 9"/>
    <w:basedOn w:val="1"/>
    <w:next w:val="1"/>
    <w:uiPriority w:val="0"/>
    <w:pPr>
      <w:ind w:left="3360" w:leftChars="1600"/>
    </w:pPr>
  </w:style>
  <w:style w:type="table" w:styleId="151">
    <w:name w:val="Light Shading"/>
    <w:basedOn w:val="12"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paragraph" w:customStyle="1" w:styleId="249">
    <w:name w:val="Style1"/>
    <w:basedOn w:val="2"/>
    <w:next w:val="89"/>
    <w:uiPriority w:val="0"/>
    <w:pPr>
      <w:numPr>
        <w:ilvl w:val="0"/>
        <w:numId w:val="11"/>
      </w:numPr>
      <w:spacing w:line="360" w:lineRule="auto"/>
    </w:pPr>
    <w:rPr>
      <w:rFonts w:ascii="Calibri" w:hAnsi="Calibri" w:cs="Calibri"/>
      <w:sz w:val="2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92</TotalTime>
  <ScaleCrop>false</ScaleCrop>
  <LinksUpToDate>false</LinksUpToDate>
  <CharactersWithSpaces>0</CharactersWithSpaces>
  <Application>WPS Office_11.2.0.11536_F1E327BC-269C-435d-A152-05C5408002CA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2023-04-25T09:51:00Z</dcterms:created>
  <dc:creator>KIIT01</dc:creator>
  <cp:lastModifiedBy>SHARMISTHA PANDA PANDA</cp:lastModifiedBy>
  <dcterms:modified xsi:type="dcterms:W3CDTF">2023-04-25T12:14:17Z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1033-11.2.0.11536</vt:lpwstr>
  </property>
  <property fmtid="{D5CDD505-2E9C-101B-9397-08002B2CF9AE}" pid="3" name="ICV">
    <vt:lpwstr>9839D08CE8DD4D5AB822A12D0CCE27C9</vt:lpwstr>
  </property>
</Properties>
</file>