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</w:rPr>
      </w:pPr>
      <w:bookmarkStart w:id="0" w:name="_Hlk134788972"/>
      <w:r>
        <w:rPr>
          <w:rFonts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ascii="Calibri" w:hAnsi="Calibri" w:cs="Calibri"/>
          <w:b/>
          <w:bCs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bookmarkStart w:id="1" w:name="_Hlk109823980"/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WSC , 11th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IN"/>
              </w:rPr>
              <w:t>1</w:t>
            </w:r>
            <w:r>
              <w:rPr>
                <w:rFonts w:cs="Calibri"/>
                <w:sz w:val="20"/>
                <w:szCs w:val="20"/>
              </w:rPr>
              <w:t>2-M</w:t>
            </w:r>
            <w:r>
              <w:rPr>
                <w:rFonts w:cs="Calibri"/>
                <w:sz w:val="20"/>
                <w:szCs w:val="20"/>
                <w:lang w:val="en-IN"/>
              </w:rPr>
              <w:t>ay</w:t>
            </w:r>
            <w:r>
              <w:rPr>
                <w:rFonts w:cs="Calibri"/>
                <w:sz w:val="20"/>
                <w:szCs w:val="20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11:20AM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  <w:lang w:val="en-IN"/>
              </w:rPr>
            </w:pPr>
            <w:r>
              <w:rPr>
                <w:rFonts w:cs="Calibri"/>
                <w:sz w:val="20"/>
                <w:szCs w:val="20"/>
                <w:lang w:val="en-IN"/>
              </w:rPr>
              <w:t>Project Plan Monitoring SRS Walkthrough</w:t>
            </w:r>
          </w:p>
        </w:tc>
      </w:tr>
      <w:bookmarkEnd w:id="1"/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bookmarkStart w:id="2" w:name="_Hlk109823720"/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Mr. Sanjay P</w:t>
            </w:r>
          </w:p>
        </w:tc>
        <w:tc>
          <w:tcPr>
            <w:tcW w:w="3488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OSDP</w:t>
            </w:r>
          </w:p>
        </w:tc>
      </w:tr>
    </w:tbl>
    <w:p>
      <w:pPr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Abhishek Adhikari</w:t>
            </w:r>
          </w:p>
        </w:tc>
        <w:tc>
          <w:tcPr>
            <w:tcW w:w="4253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</w:tcPr>
          <w:p>
            <w:pPr>
              <w:widowControl w:val="0"/>
              <w:jc w:val="both"/>
              <w:rPr>
                <w:rFonts w:ascii="Calibri" w:hAnsi="Calibri" w:cs="Calibri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lang w:val="en-IN"/>
              </w:rPr>
              <w:t>hiv Kaul</w:t>
            </w:r>
          </w:p>
        </w:tc>
        <w:tc>
          <w:tcPr>
            <w:tcW w:w="4253" w:type="dxa"/>
          </w:tcPr>
          <w:p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Points Discussed</w:t>
      </w: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 following points were discussed:</w:t>
      </w:r>
    </w:p>
    <w:p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SME suggested to have a data field to enter estimated cost of task with and without tax</w:t>
      </w:r>
    </w:p>
    <w:p>
      <w:pPr>
        <w:rPr>
          <w:rFonts w:ascii="Calibri" w:hAnsi="Calibri"/>
          <w:sz w:val="20"/>
        </w:rPr>
      </w:pPr>
    </w:p>
    <w:p>
      <w:pPr>
        <w:rPr>
          <w:rFonts w:ascii="Calibri" w:hAnsi="Calibri"/>
          <w:sz w:val="20"/>
        </w:rPr>
      </w:pPr>
    </w:p>
    <w:p>
      <w:pPr>
        <w:rPr>
          <w:rFonts w:ascii="Calibri" w:hAnsi="Calibri"/>
          <w:sz w:val="20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Action Items</w:t>
      </w:r>
    </w:p>
    <w:bookmarkEnd w:id="0"/>
    <w:p>
      <w:pPr>
        <w:numPr>
          <w:ilvl w:val="0"/>
          <w:numId w:val="12"/>
        </w:numPr>
        <w:ind w:left="425" w:leftChars="0" w:hanging="425" w:firstLineChars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SOUL needs to mail the</w:t>
      </w:r>
      <w:r>
        <w:rPr>
          <w:rFonts w:hint="default" w:ascii="Calibri" w:hAnsi="Calibri"/>
          <w:sz w:val="20"/>
          <w:lang w:val="en-US"/>
        </w:rPr>
        <w:t xml:space="preserve"> </w:t>
      </w:r>
      <w:r>
        <w:rPr>
          <w:rFonts w:ascii="Calibri" w:hAnsi="Calibri"/>
          <w:sz w:val="20"/>
        </w:rPr>
        <w:t xml:space="preserve">SRS to </w:t>
      </w:r>
      <w:r>
        <w:rPr>
          <w:rFonts w:hint="default" w:ascii="Calibri" w:hAnsi="Calibri"/>
          <w:sz w:val="20"/>
          <w:lang w:val="en-US"/>
        </w:rPr>
        <w:t>WSC</w:t>
      </w:r>
      <w:r>
        <w:rPr>
          <w:rFonts w:ascii="Calibri" w:hAnsi="Calibri"/>
          <w:sz w:val="20"/>
        </w:rPr>
        <w:t xml:space="preserve"> SME</w:t>
      </w:r>
      <w:r>
        <w:rPr>
          <w:rFonts w:hint="default" w:ascii="Calibri" w:hAnsi="Calibri"/>
          <w:sz w:val="20"/>
          <w:lang w:val="en-US"/>
        </w:rPr>
        <w:t xml:space="preserve">’s for their review - </w:t>
      </w:r>
      <w:bookmarkStart w:id="3" w:name="_GoBack"/>
      <w:r>
        <w:rPr>
          <w:rFonts w:hint="default" w:ascii="Calibri" w:hAnsi="Calibri"/>
          <w:b/>
          <w:bCs/>
          <w:sz w:val="20"/>
          <w:lang w:val="en-US"/>
        </w:rPr>
        <w:t>Done (sent on 12</w:t>
      </w:r>
      <w:r>
        <w:rPr>
          <w:rFonts w:hint="default" w:ascii="Calibri" w:hAnsi="Calibri"/>
          <w:b/>
          <w:bCs/>
          <w:sz w:val="20"/>
          <w:vertAlign w:val="superscript"/>
          <w:lang w:val="en-US"/>
        </w:rPr>
        <w:t>th</w:t>
      </w:r>
      <w:r>
        <w:rPr>
          <w:rFonts w:hint="default" w:ascii="Calibri" w:hAnsi="Calibri"/>
          <w:b/>
          <w:bCs/>
          <w:sz w:val="20"/>
          <w:lang w:val="en-US"/>
        </w:rPr>
        <w:t xml:space="preserve"> MAy 2023)</w:t>
      </w:r>
      <w:bookmarkEnd w:id="3"/>
    </w:p>
    <w:p>
      <w:pPr>
        <w:numPr>
          <w:ilvl w:val="0"/>
          <w:numId w:val="12"/>
        </w:numPr>
        <w:ind w:left="425" w:leftChars="0" w:hanging="425" w:firstLineChars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Meeting to be scheduled on 16/05/2023 at 11AM with Project SME for feedback regarding the SRS</w:t>
      </w:r>
    </w:p>
    <w:p>
      <w:pPr>
        <w:rPr>
          <w:rFonts w:ascii="Calibri" w:hAnsi="Calibri"/>
          <w:sz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7B1DBB71"/>
    <w:multiLevelType w:val="singleLevel"/>
    <w:tmpl w:val="7B1DBB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662D9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B6A8A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F1BB2"/>
    <w:rsid w:val="007152D7"/>
    <w:rsid w:val="00746C14"/>
    <w:rsid w:val="007C2C59"/>
    <w:rsid w:val="00801F23"/>
    <w:rsid w:val="00837632"/>
    <w:rsid w:val="0085640F"/>
    <w:rsid w:val="008567AA"/>
    <w:rsid w:val="00892712"/>
    <w:rsid w:val="00897208"/>
    <w:rsid w:val="008A680A"/>
    <w:rsid w:val="008B0BB0"/>
    <w:rsid w:val="008C174F"/>
    <w:rsid w:val="008E6C4B"/>
    <w:rsid w:val="008F18C0"/>
    <w:rsid w:val="00907648"/>
    <w:rsid w:val="009126D7"/>
    <w:rsid w:val="00930FDE"/>
    <w:rsid w:val="00984C93"/>
    <w:rsid w:val="00987CE1"/>
    <w:rsid w:val="0099405C"/>
    <w:rsid w:val="009C600F"/>
    <w:rsid w:val="009D3723"/>
    <w:rsid w:val="009E003C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1E77"/>
    <w:rsid w:val="00B74876"/>
    <w:rsid w:val="00BA3A5F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2F67"/>
    <w:rsid w:val="00F3513C"/>
    <w:rsid w:val="00F465C5"/>
    <w:rsid w:val="00F5180D"/>
    <w:rsid w:val="00F51B21"/>
    <w:rsid w:val="00F51D87"/>
    <w:rsid w:val="00F53CBF"/>
    <w:rsid w:val="00F81B32"/>
    <w:rsid w:val="00F8455C"/>
    <w:rsid w:val="00F86DBC"/>
    <w:rsid w:val="00F94EBB"/>
    <w:rsid w:val="012872C6"/>
    <w:rsid w:val="015720A0"/>
    <w:rsid w:val="01BA70E2"/>
    <w:rsid w:val="01CA5DA6"/>
    <w:rsid w:val="01DD4B7C"/>
    <w:rsid w:val="01F1576F"/>
    <w:rsid w:val="029D16E1"/>
    <w:rsid w:val="03477597"/>
    <w:rsid w:val="03906B04"/>
    <w:rsid w:val="03FD780C"/>
    <w:rsid w:val="04581455"/>
    <w:rsid w:val="051E3A4E"/>
    <w:rsid w:val="059048A3"/>
    <w:rsid w:val="05AE3234"/>
    <w:rsid w:val="060C2312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957472D"/>
    <w:rsid w:val="096B367F"/>
    <w:rsid w:val="09820BAF"/>
    <w:rsid w:val="09A80E12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650F00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EB21F9"/>
    <w:rsid w:val="14A628CF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BE0761"/>
    <w:rsid w:val="18160B6A"/>
    <w:rsid w:val="190D49C0"/>
    <w:rsid w:val="19147361"/>
    <w:rsid w:val="197C1B46"/>
    <w:rsid w:val="199B0DF1"/>
    <w:rsid w:val="19C448FF"/>
    <w:rsid w:val="1B367D26"/>
    <w:rsid w:val="1B815DBB"/>
    <w:rsid w:val="1C414332"/>
    <w:rsid w:val="1C892E65"/>
    <w:rsid w:val="1CC24675"/>
    <w:rsid w:val="1D226816"/>
    <w:rsid w:val="1D5B7100"/>
    <w:rsid w:val="1D820E9D"/>
    <w:rsid w:val="1F082731"/>
    <w:rsid w:val="1F132B8B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F117C7"/>
    <w:rsid w:val="2AEF6E46"/>
    <w:rsid w:val="2B540E97"/>
    <w:rsid w:val="2B5B189C"/>
    <w:rsid w:val="2B9A596D"/>
    <w:rsid w:val="2BE83F94"/>
    <w:rsid w:val="2C793E90"/>
    <w:rsid w:val="2D497D3E"/>
    <w:rsid w:val="2E8773B2"/>
    <w:rsid w:val="2F1A7FDA"/>
    <w:rsid w:val="2F8F1CBA"/>
    <w:rsid w:val="303600A6"/>
    <w:rsid w:val="3150631B"/>
    <w:rsid w:val="31805AB5"/>
    <w:rsid w:val="3227252C"/>
    <w:rsid w:val="32B4697B"/>
    <w:rsid w:val="32D0288E"/>
    <w:rsid w:val="332E17A1"/>
    <w:rsid w:val="33890C8F"/>
    <w:rsid w:val="33D3147E"/>
    <w:rsid w:val="33DD0306"/>
    <w:rsid w:val="342F5CDB"/>
    <w:rsid w:val="34CD705B"/>
    <w:rsid w:val="34D85F19"/>
    <w:rsid w:val="35142D97"/>
    <w:rsid w:val="3558300F"/>
    <w:rsid w:val="35DA0D9B"/>
    <w:rsid w:val="36194C10"/>
    <w:rsid w:val="364F5EED"/>
    <w:rsid w:val="36A349E4"/>
    <w:rsid w:val="36D641EB"/>
    <w:rsid w:val="389B4F29"/>
    <w:rsid w:val="38E5105E"/>
    <w:rsid w:val="39922D30"/>
    <w:rsid w:val="39FC4F8E"/>
    <w:rsid w:val="3ABD5DEE"/>
    <w:rsid w:val="3B4F2866"/>
    <w:rsid w:val="3B5423E9"/>
    <w:rsid w:val="3B787B31"/>
    <w:rsid w:val="3BE45256"/>
    <w:rsid w:val="3C035D77"/>
    <w:rsid w:val="3C6D2836"/>
    <w:rsid w:val="3D2B5641"/>
    <w:rsid w:val="3D763CD0"/>
    <w:rsid w:val="3D9A6CBA"/>
    <w:rsid w:val="3E4758DE"/>
    <w:rsid w:val="3E9D077E"/>
    <w:rsid w:val="3EBD34B2"/>
    <w:rsid w:val="3EF75453"/>
    <w:rsid w:val="40722D28"/>
    <w:rsid w:val="40773B80"/>
    <w:rsid w:val="411B1F78"/>
    <w:rsid w:val="415C5716"/>
    <w:rsid w:val="42341F06"/>
    <w:rsid w:val="428D254A"/>
    <w:rsid w:val="43550707"/>
    <w:rsid w:val="437B23A2"/>
    <w:rsid w:val="442C5D93"/>
    <w:rsid w:val="446D3830"/>
    <w:rsid w:val="447B63D2"/>
    <w:rsid w:val="44A60EAD"/>
    <w:rsid w:val="45772895"/>
    <w:rsid w:val="458F65D9"/>
    <w:rsid w:val="460D0E84"/>
    <w:rsid w:val="46A354E4"/>
    <w:rsid w:val="49043360"/>
    <w:rsid w:val="494101E0"/>
    <w:rsid w:val="49D12082"/>
    <w:rsid w:val="49E50EBD"/>
    <w:rsid w:val="4C940507"/>
    <w:rsid w:val="4C9F0E58"/>
    <w:rsid w:val="4DF928A1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2ED75F8"/>
    <w:rsid w:val="53495DDD"/>
    <w:rsid w:val="547A6B9C"/>
    <w:rsid w:val="55753EDD"/>
    <w:rsid w:val="56AE4E93"/>
    <w:rsid w:val="57C4124D"/>
    <w:rsid w:val="57CD01AA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34638C2"/>
    <w:rsid w:val="638C4B45"/>
    <w:rsid w:val="639B1D7D"/>
    <w:rsid w:val="63AE5083"/>
    <w:rsid w:val="63FC771D"/>
    <w:rsid w:val="647C3D75"/>
    <w:rsid w:val="652921F8"/>
    <w:rsid w:val="65520A28"/>
    <w:rsid w:val="65BC3A2A"/>
    <w:rsid w:val="65C30618"/>
    <w:rsid w:val="670A709F"/>
    <w:rsid w:val="67B20BAC"/>
    <w:rsid w:val="67FE3C4D"/>
    <w:rsid w:val="68BB1E56"/>
    <w:rsid w:val="68F8169B"/>
    <w:rsid w:val="69797474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1D777D7"/>
    <w:rsid w:val="72E331F2"/>
    <w:rsid w:val="7312197C"/>
    <w:rsid w:val="7379604F"/>
    <w:rsid w:val="743848C5"/>
    <w:rsid w:val="74503C64"/>
    <w:rsid w:val="745A287B"/>
    <w:rsid w:val="74B22D2F"/>
    <w:rsid w:val="75287806"/>
    <w:rsid w:val="75AE7B06"/>
    <w:rsid w:val="761237C6"/>
    <w:rsid w:val="76262FC3"/>
    <w:rsid w:val="768228F5"/>
    <w:rsid w:val="76A86E58"/>
    <w:rsid w:val="76EB04BC"/>
    <w:rsid w:val="77483FE2"/>
    <w:rsid w:val="77EB372B"/>
    <w:rsid w:val="7828133E"/>
    <w:rsid w:val="78E82CD2"/>
    <w:rsid w:val="79551286"/>
    <w:rsid w:val="79AE7264"/>
    <w:rsid w:val="79CD7A2F"/>
    <w:rsid w:val="7A5B3344"/>
    <w:rsid w:val="7B0D48C0"/>
    <w:rsid w:val="7B167934"/>
    <w:rsid w:val="7BB769BD"/>
    <w:rsid w:val="7C0E7550"/>
    <w:rsid w:val="7C574A54"/>
    <w:rsid w:val="7CA45EFC"/>
    <w:rsid w:val="7D19714E"/>
    <w:rsid w:val="7D2F2D01"/>
    <w:rsid w:val="7D4A18CA"/>
    <w:rsid w:val="7D4F6073"/>
    <w:rsid w:val="7D787377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609</Characters>
  <Lines>5</Lines>
  <Paragraphs>1</Paragraphs>
  <TotalTime>101</TotalTime>
  <ScaleCrop>false</ScaleCrop>
  <LinksUpToDate>false</LinksUpToDate>
  <CharactersWithSpaces>714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2023-05-12T10:43:10Z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