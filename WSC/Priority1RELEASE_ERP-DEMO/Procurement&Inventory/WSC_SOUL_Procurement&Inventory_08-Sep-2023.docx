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Campus Management Software At World Skill Center</w:t>
      </w: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 xml:space="preserve">Procurement &amp; Inventory Module Demonstration 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u w:val="none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8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11:30am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 xml:space="preserve">Procurement &amp; Inventory Module </w:t>
            </w:r>
            <w:r>
              <w:rPr>
                <w:rFonts w:hint="default"/>
                <w:sz w:val="20"/>
                <w:szCs w:val="20"/>
                <w:lang w:val="en-US"/>
              </w:rPr>
              <w:t>- Items &amp; Pricing, Supplier, Quality Inspection, Purchase Requisition</w:t>
            </w:r>
          </w:p>
        </w:tc>
      </w:tr>
      <w:bookmarkEnd w:id="0"/>
    </w:tbl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Mr. Chandan Kumar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Procurement &amp; Contract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Ms. Parthavi Padhy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Procurement &amp; Contract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  <w:t>Dhananjaya Sarangi</w:t>
            </w:r>
          </w:p>
        </w:tc>
        <w:tc>
          <w:tcPr>
            <w:tcW w:w="4488" w:type="dxa"/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  <w:t>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  <w:t>Bishnupriya Panda</w:t>
            </w:r>
          </w:p>
        </w:tc>
        <w:tc>
          <w:tcPr>
            <w:tcW w:w="4488" w:type="dxa"/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  <w:t>Business Analyst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  <w:t>Manas Ranjan Mishra</w:t>
            </w:r>
          </w:p>
        </w:tc>
        <w:tc>
          <w:tcPr>
            <w:tcW w:w="4488" w:type="dxa"/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IN"/>
              </w:rPr>
              <w:t>Project Manager-IT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5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Swagatika Mohapatra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Priytesh Shah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Abhishek Anand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The grouping of items has to be decided by WSC internally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On reaching safety stock, the system's automatic requisition process (PO generation) should be triggered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Warranty of item should be maintained based on the stock received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should be an attachment button available when a supplier is blocked so that the reason for the block can be uploaded (letter). There should be a workflow for approval or blocking which will be handled offline rather than through the system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should be a provision in the system to attach the Quality Inspection report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Purchase Requisition screen, department should be auto-fetched based on the user login 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Changes in Empanelment Price Workflow --&gt; The workflow should be 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Purchase Manager --&gt; Dy. Principal --&gt; CFO --&gt; Principal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Trainer will only be able to see the material issue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quantity of availability should be added to the purchase requisition screen so that the stock manager is aware of it when issuing orders.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count of available items in the “Item” shortcut should be removed</w:t>
      </w:r>
      <w:r>
        <w:rPr>
          <w:rFonts w:hint="default"/>
          <w:lang w:val="en-US"/>
        </w:rPr>
        <w:tab/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Master data Template and Roles permission to be shared with WSC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Changes - Purchase Requisition Workflow - WSC will decide the  process workflow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en-US"/>
        </w:rPr>
        <w:t>Action Items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  <w:r>
        <w:rPr>
          <w:rFonts w:hint="default"/>
          <w:lang w:val="en-US"/>
        </w:rPr>
        <w:t>Changes - Purchase Requisition Workflow : WSC will decide the  process workflow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  <w:r>
        <w:rPr>
          <w:rFonts w:hint="default"/>
          <w:lang w:val="en-US"/>
        </w:rPr>
        <w:t>SOUL team will share master data template and roles</w:t>
      </w:r>
      <w:bookmarkStart w:id="1" w:name="_GoBack"/>
      <w:bookmarkEnd w:id="1"/>
      <w:r>
        <w:rPr>
          <w:rFonts w:hint="default"/>
          <w:lang w:val="en-US"/>
        </w:rPr>
        <w:t xml:space="preserve"> permission with WSC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2C15A"/>
    <w:multiLevelType w:val="singleLevel"/>
    <w:tmpl w:val="9042C1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DED00F00"/>
    <w:multiLevelType w:val="singleLevel"/>
    <w:tmpl w:val="DED00F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626374"/>
    <w:rsid w:val="01A32752"/>
    <w:rsid w:val="01BA70E2"/>
    <w:rsid w:val="01DD4B7C"/>
    <w:rsid w:val="01F1576F"/>
    <w:rsid w:val="0270140E"/>
    <w:rsid w:val="029D16E1"/>
    <w:rsid w:val="02AD227F"/>
    <w:rsid w:val="02C44E0D"/>
    <w:rsid w:val="03420B8A"/>
    <w:rsid w:val="03477597"/>
    <w:rsid w:val="03906B04"/>
    <w:rsid w:val="03AE2DD9"/>
    <w:rsid w:val="03D81701"/>
    <w:rsid w:val="03FD780C"/>
    <w:rsid w:val="04581455"/>
    <w:rsid w:val="04CC7EA2"/>
    <w:rsid w:val="051E3A4E"/>
    <w:rsid w:val="059048A3"/>
    <w:rsid w:val="05926A54"/>
    <w:rsid w:val="05AE3234"/>
    <w:rsid w:val="05D90A15"/>
    <w:rsid w:val="07000440"/>
    <w:rsid w:val="070F4698"/>
    <w:rsid w:val="07215F41"/>
    <w:rsid w:val="0739361B"/>
    <w:rsid w:val="0749699D"/>
    <w:rsid w:val="07A30AFF"/>
    <w:rsid w:val="082D18F6"/>
    <w:rsid w:val="0835729D"/>
    <w:rsid w:val="083D5469"/>
    <w:rsid w:val="083E7D19"/>
    <w:rsid w:val="088E7A4F"/>
    <w:rsid w:val="08E522A3"/>
    <w:rsid w:val="0957472D"/>
    <w:rsid w:val="095A6AE5"/>
    <w:rsid w:val="096B367F"/>
    <w:rsid w:val="09820BAF"/>
    <w:rsid w:val="0A474359"/>
    <w:rsid w:val="0ADC4C36"/>
    <w:rsid w:val="0B3D319B"/>
    <w:rsid w:val="0B742F55"/>
    <w:rsid w:val="0C1A784C"/>
    <w:rsid w:val="0C452C63"/>
    <w:rsid w:val="0C590374"/>
    <w:rsid w:val="0D9B231D"/>
    <w:rsid w:val="0DE97E53"/>
    <w:rsid w:val="0E0C3646"/>
    <w:rsid w:val="0E611762"/>
    <w:rsid w:val="0E6A326D"/>
    <w:rsid w:val="0E770F85"/>
    <w:rsid w:val="0EE228A3"/>
    <w:rsid w:val="0F010976"/>
    <w:rsid w:val="0F1E6ED3"/>
    <w:rsid w:val="0F650F00"/>
    <w:rsid w:val="0FA35C35"/>
    <w:rsid w:val="0FB4356D"/>
    <w:rsid w:val="0FC6166D"/>
    <w:rsid w:val="0FD06741"/>
    <w:rsid w:val="10D821AF"/>
    <w:rsid w:val="11733CDC"/>
    <w:rsid w:val="11C4528B"/>
    <w:rsid w:val="12103BCB"/>
    <w:rsid w:val="1218482D"/>
    <w:rsid w:val="123A0722"/>
    <w:rsid w:val="127F4841"/>
    <w:rsid w:val="12BA2560"/>
    <w:rsid w:val="12C94D9D"/>
    <w:rsid w:val="12E7605E"/>
    <w:rsid w:val="130E34D1"/>
    <w:rsid w:val="13256215"/>
    <w:rsid w:val="135F3524"/>
    <w:rsid w:val="13D84582"/>
    <w:rsid w:val="13E86A02"/>
    <w:rsid w:val="13EB21F9"/>
    <w:rsid w:val="1462527F"/>
    <w:rsid w:val="14E867DD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0E3AE7"/>
    <w:rsid w:val="171514DA"/>
    <w:rsid w:val="17552A6B"/>
    <w:rsid w:val="175C51BC"/>
    <w:rsid w:val="17696E04"/>
    <w:rsid w:val="17BE0761"/>
    <w:rsid w:val="18160B6A"/>
    <w:rsid w:val="190D49C0"/>
    <w:rsid w:val="19146438"/>
    <w:rsid w:val="19147361"/>
    <w:rsid w:val="1921046B"/>
    <w:rsid w:val="199B0DF1"/>
    <w:rsid w:val="19C448FF"/>
    <w:rsid w:val="19E94800"/>
    <w:rsid w:val="1ADD2620"/>
    <w:rsid w:val="1B367D26"/>
    <w:rsid w:val="1B6A6013"/>
    <w:rsid w:val="1B815DBB"/>
    <w:rsid w:val="1C892E65"/>
    <w:rsid w:val="1CC24675"/>
    <w:rsid w:val="1CE252F3"/>
    <w:rsid w:val="1D226816"/>
    <w:rsid w:val="1D305121"/>
    <w:rsid w:val="1D5B7100"/>
    <w:rsid w:val="1D820E9D"/>
    <w:rsid w:val="1DE55E1B"/>
    <w:rsid w:val="1E092B57"/>
    <w:rsid w:val="1E181BDB"/>
    <w:rsid w:val="1E982E3D"/>
    <w:rsid w:val="1ED64592"/>
    <w:rsid w:val="1F082731"/>
    <w:rsid w:val="1F132B8B"/>
    <w:rsid w:val="1F1A7A1E"/>
    <w:rsid w:val="1F207216"/>
    <w:rsid w:val="1F28706A"/>
    <w:rsid w:val="202B1F1B"/>
    <w:rsid w:val="20893E9F"/>
    <w:rsid w:val="20962467"/>
    <w:rsid w:val="210466A8"/>
    <w:rsid w:val="210D3335"/>
    <w:rsid w:val="214C1CCB"/>
    <w:rsid w:val="219D4E7B"/>
    <w:rsid w:val="21CE6CB6"/>
    <w:rsid w:val="21D87015"/>
    <w:rsid w:val="221D1D08"/>
    <w:rsid w:val="22255134"/>
    <w:rsid w:val="222953F9"/>
    <w:rsid w:val="22341ABF"/>
    <w:rsid w:val="225C23ED"/>
    <w:rsid w:val="22795D23"/>
    <w:rsid w:val="229B25D6"/>
    <w:rsid w:val="230E380E"/>
    <w:rsid w:val="23250B58"/>
    <w:rsid w:val="235B6BA2"/>
    <w:rsid w:val="23D22A8E"/>
    <w:rsid w:val="23E051BA"/>
    <w:rsid w:val="23E4676E"/>
    <w:rsid w:val="24057EFA"/>
    <w:rsid w:val="24365375"/>
    <w:rsid w:val="257B4C0D"/>
    <w:rsid w:val="259049AF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46835"/>
    <w:rsid w:val="28084481"/>
    <w:rsid w:val="281335CC"/>
    <w:rsid w:val="28186EDD"/>
    <w:rsid w:val="28866677"/>
    <w:rsid w:val="28DA7D34"/>
    <w:rsid w:val="293027CD"/>
    <w:rsid w:val="29553353"/>
    <w:rsid w:val="295F7807"/>
    <w:rsid w:val="2979796B"/>
    <w:rsid w:val="29F117C7"/>
    <w:rsid w:val="2AB253C7"/>
    <w:rsid w:val="2AEF6E46"/>
    <w:rsid w:val="2B540E97"/>
    <w:rsid w:val="2B5B189C"/>
    <w:rsid w:val="2B9A596D"/>
    <w:rsid w:val="2BE83F94"/>
    <w:rsid w:val="2C9C24CE"/>
    <w:rsid w:val="2CB12890"/>
    <w:rsid w:val="2D497D3E"/>
    <w:rsid w:val="2D801AB4"/>
    <w:rsid w:val="2E8773B2"/>
    <w:rsid w:val="2E941EF6"/>
    <w:rsid w:val="2E9B1524"/>
    <w:rsid w:val="2EA46394"/>
    <w:rsid w:val="2F1A7FDA"/>
    <w:rsid w:val="2F465CA7"/>
    <w:rsid w:val="2F8F1CBA"/>
    <w:rsid w:val="303600A6"/>
    <w:rsid w:val="303E02A5"/>
    <w:rsid w:val="3150631B"/>
    <w:rsid w:val="315D5DB5"/>
    <w:rsid w:val="31805AB5"/>
    <w:rsid w:val="319F2879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4DF7A50"/>
    <w:rsid w:val="3558300F"/>
    <w:rsid w:val="35DA0D9B"/>
    <w:rsid w:val="35EE2046"/>
    <w:rsid w:val="36194C10"/>
    <w:rsid w:val="361F6B5B"/>
    <w:rsid w:val="364F5EED"/>
    <w:rsid w:val="36794FEB"/>
    <w:rsid w:val="36A349E4"/>
    <w:rsid w:val="36C61E54"/>
    <w:rsid w:val="36D641EB"/>
    <w:rsid w:val="37BE1F14"/>
    <w:rsid w:val="38CF13A9"/>
    <w:rsid w:val="38E5105E"/>
    <w:rsid w:val="39032A4F"/>
    <w:rsid w:val="39922D30"/>
    <w:rsid w:val="39FC4F8E"/>
    <w:rsid w:val="3ABD5DEE"/>
    <w:rsid w:val="3B4F2866"/>
    <w:rsid w:val="3B787B31"/>
    <w:rsid w:val="3BA526EA"/>
    <w:rsid w:val="3BC96201"/>
    <w:rsid w:val="3BE45256"/>
    <w:rsid w:val="3C035D77"/>
    <w:rsid w:val="3C0E4AF4"/>
    <w:rsid w:val="3C6D2836"/>
    <w:rsid w:val="3D2B5641"/>
    <w:rsid w:val="3D763CD0"/>
    <w:rsid w:val="3D790004"/>
    <w:rsid w:val="3D9A6CBA"/>
    <w:rsid w:val="3E4758DE"/>
    <w:rsid w:val="3E7756FF"/>
    <w:rsid w:val="3E9D077E"/>
    <w:rsid w:val="3E9E2A83"/>
    <w:rsid w:val="3EA861DA"/>
    <w:rsid w:val="3EBD34B2"/>
    <w:rsid w:val="3EF1250A"/>
    <w:rsid w:val="3EF75453"/>
    <w:rsid w:val="3F4F4696"/>
    <w:rsid w:val="40621819"/>
    <w:rsid w:val="40722D28"/>
    <w:rsid w:val="40773B80"/>
    <w:rsid w:val="411B1F78"/>
    <w:rsid w:val="415C5716"/>
    <w:rsid w:val="41664EE2"/>
    <w:rsid w:val="42341F06"/>
    <w:rsid w:val="4278084D"/>
    <w:rsid w:val="428D254A"/>
    <w:rsid w:val="42E612FD"/>
    <w:rsid w:val="43550707"/>
    <w:rsid w:val="436B1BD8"/>
    <w:rsid w:val="437B23A2"/>
    <w:rsid w:val="44372B41"/>
    <w:rsid w:val="44472BCC"/>
    <w:rsid w:val="446D3830"/>
    <w:rsid w:val="447B63D2"/>
    <w:rsid w:val="44A60EAD"/>
    <w:rsid w:val="450811BF"/>
    <w:rsid w:val="4542027F"/>
    <w:rsid w:val="45772895"/>
    <w:rsid w:val="458F65D9"/>
    <w:rsid w:val="460D0E84"/>
    <w:rsid w:val="468B73F7"/>
    <w:rsid w:val="46A354E4"/>
    <w:rsid w:val="473467DE"/>
    <w:rsid w:val="48CF6D44"/>
    <w:rsid w:val="49043360"/>
    <w:rsid w:val="494101E0"/>
    <w:rsid w:val="49E50EBD"/>
    <w:rsid w:val="4A4831FA"/>
    <w:rsid w:val="4C5061C1"/>
    <w:rsid w:val="4C6F2CC0"/>
    <w:rsid w:val="4C940507"/>
    <w:rsid w:val="4C9F0E58"/>
    <w:rsid w:val="4D296D67"/>
    <w:rsid w:val="4D8805A1"/>
    <w:rsid w:val="4EB614F0"/>
    <w:rsid w:val="4EEE16B2"/>
    <w:rsid w:val="4F230136"/>
    <w:rsid w:val="4F6B6FE2"/>
    <w:rsid w:val="4FDD264C"/>
    <w:rsid w:val="4FF35CDD"/>
    <w:rsid w:val="4FF700BD"/>
    <w:rsid w:val="50DC61AD"/>
    <w:rsid w:val="50ED44BA"/>
    <w:rsid w:val="50FC37C6"/>
    <w:rsid w:val="51010497"/>
    <w:rsid w:val="513308E8"/>
    <w:rsid w:val="51D174B1"/>
    <w:rsid w:val="51EA08A4"/>
    <w:rsid w:val="5226313B"/>
    <w:rsid w:val="52A403F9"/>
    <w:rsid w:val="52ED75F8"/>
    <w:rsid w:val="52EF3DF8"/>
    <w:rsid w:val="53073C53"/>
    <w:rsid w:val="53495DDD"/>
    <w:rsid w:val="547A6B9C"/>
    <w:rsid w:val="55401D6C"/>
    <w:rsid w:val="55753EDD"/>
    <w:rsid w:val="55A6192E"/>
    <w:rsid w:val="561F13DA"/>
    <w:rsid w:val="56AE4E93"/>
    <w:rsid w:val="573828A1"/>
    <w:rsid w:val="57C4124D"/>
    <w:rsid w:val="57CD01AA"/>
    <w:rsid w:val="582E0BB0"/>
    <w:rsid w:val="58564D34"/>
    <w:rsid w:val="5897524F"/>
    <w:rsid w:val="58C24B9F"/>
    <w:rsid w:val="597E6E6B"/>
    <w:rsid w:val="597F77E2"/>
    <w:rsid w:val="59822285"/>
    <w:rsid w:val="59A62375"/>
    <w:rsid w:val="59F807C1"/>
    <w:rsid w:val="5A130FD8"/>
    <w:rsid w:val="5A324ED9"/>
    <w:rsid w:val="5A396CCA"/>
    <w:rsid w:val="5AB5456B"/>
    <w:rsid w:val="5B330DB9"/>
    <w:rsid w:val="5B87226B"/>
    <w:rsid w:val="5BFF66F4"/>
    <w:rsid w:val="5C4D4045"/>
    <w:rsid w:val="5C524459"/>
    <w:rsid w:val="5C695E79"/>
    <w:rsid w:val="5C6E51CE"/>
    <w:rsid w:val="5D853F47"/>
    <w:rsid w:val="5D8621DE"/>
    <w:rsid w:val="5D92680F"/>
    <w:rsid w:val="5E4105E7"/>
    <w:rsid w:val="5EA66EDD"/>
    <w:rsid w:val="5FA70B67"/>
    <w:rsid w:val="5FCE501B"/>
    <w:rsid w:val="606177AC"/>
    <w:rsid w:val="607641C6"/>
    <w:rsid w:val="608C7E04"/>
    <w:rsid w:val="611C2D78"/>
    <w:rsid w:val="615844FD"/>
    <w:rsid w:val="617701F5"/>
    <w:rsid w:val="61DE133B"/>
    <w:rsid w:val="61E01520"/>
    <w:rsid w:val="61FC6D54"/>
    <w:rsid w:val="621E004A"/>
    <w:rsid w:val="635E2BFF"/>
    <w:rsid w:val="638C4B45"/>
    <w:rsid w:val="639B1D7D"/>
    <w:rsid w:val="63B57D27"/>
    <w:rsid w:val="63FC771D"/>
    <w:rsid w:val="6457322E"/>
    <w:rsid w:val="647153D0"/>
    <w:rsid w:val="647C3D75"/>
    <w:rsid w:val="64D045E1"/>
    <w:rsid w:val="64E75692"/>
    <w:rsid w:val="64FC10D6"/>
    <w:rsid w:val="656D4917"/>
    <w:rsid w:val="657A6506"/>
    <w:rsid w:val="65BC3A2A"/>
    <w:rsid w:val="65C30618"/>
    <w:rsid w:val="670A709F"/>
    <w:rsid w:val="67292CCC"/>
    <w:rsid w:val="67B20BAC"/>
    <w:rsid w:val="67FE3C4D"/>
    <w:rsid w:val="68BB1E56"/>
    <w:rsid w:val="68F8169B"/>
    <w:rsid w:val="69056D5A"/>
    <w:rsid w:val="69797474"/>
    <w:rsid w:val="6A446B8F"/>
    <w:rsid w:val="6A871A28"/>
    <w:rsid w:val="6AA03F08"/>
    <w:rsid w:val="6AC27EAE"/>
    <w:rsid w:val="6AC91A75"/>
    <w:rsid w:val="6AD40467"/>
    <w:rsid w:val="6ADF06DE"/>
    <w:rsid w:val="6B0D5A96"/>
    <w:rsid w:val="6B1A58CA"/>
    <w:rsid w:val="6B4D219F"/>
    <w:rsid w:val="6B545636"/>
    <w:rsid w:val="6B817C4D"/>
    <w:rsid w:val="6BF61418"/>
    <w:rsid w:val="6CAF20DF"/>
    <w:rsid w:val="6CBD4F2A"/>
    <w:rsid w:val="6CE45D81"/>
    <w:rsid w:val="6D085EC7"/>
    <w:rsid w:val="6D1E255B"/>
    <w:rsid w:val="6D3166AC"/>
    <w:rsid w:val="6D9A3F7B"/>
    <w:rsid w:val="6DBA02B8"/>
    <w:rsid w:val="6F106A8F"/>
    <w:rsid w:val="6F306111"/>
    <w:rsid w:val="6FCF744E"/>
    <w:rsid w:val="70381256"/>
    <w:rsid w:val="70444A08"/>
    <w:rsid w:val="70E57245"/>
    <w:rsid w:val="70FC4C69"/>
    <w:rsid w:val="71C74DEB"/>
    <w:rsid w:val="72E331F2"/>
    <w:rsid w:val="7312197C"/>
    <w:rsid w:val="7379604F"/>
    <w:rsid w:val="73CD19B2"/>
    <w:rsid w:val="74177616"/>
    <w:rsid w:val="743848C5"/>
    <w:rsid w:val="74503C64"/>
    <w:rsid w:val="745A287B"/>
    <w:rsid w:val="747E5352"/>
    <w:rsid w:val="75287806"/>
    <w:rsid w:val="75986327"/>
    <w:rsid w:val="761237C6"/>
    <w:rsid w:val="76262FC3"/>
    <w:rsid w:val="766D196F"/>
    <w:rsid w:val="768228F5"/>
    <w:rsid w:val="76A86E58"/>
    <w:rsid w:val="77483FE2"/>
    <w:rsid w:val="7778661E"/>
    <w:rsid w:val="77EB372B"/>
    <w:rsid w:val="780F0D30"/>
    <w:rsid w:val="78224195"/>
    <w:rsid w:val="7828133E"/>
    <w:rsid w:val="787B63C5"/>
    <w:rsid w:val="78E82CD2"/>
    <w:rsid w:val="79607C42"/>
    <w:rsid w:val="798472D6"/>
    <w:rsid w:val="79AE7264"/>
    <w:rsid w:val="79CD67A5"/>
    <w:rsid w:val="79CD7A2F"/>
    <w:rsid w:val="7A5B3344"/>
    <w:rsid w:val="7B0D48C0"/>
    <w:rsid w:val="7B167934"/>
    <w:rsid w:val="7BB769BD"/>
    <w:rsid w:val="7C0E7550"/>
    <w:rsid w:val="7CA244BE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0E5DE9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2023-09-11T12:10:03Z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C4150EEBF87244148E6F3E24C4D59CD7</vt:lpwstr>
  </property>
</Properties>
</file>